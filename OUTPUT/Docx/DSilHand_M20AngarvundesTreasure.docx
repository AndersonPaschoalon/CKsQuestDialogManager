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p>
    <w:p>
      <w:r/>
      <w:r/>
    </w:p>
    <w:p>
      <w:pPr>
        <w:pStyle w:val="Heading1"/>
      </w:pPr>
      <w:r>
        <w:t>Quest DSilHand_M20AngarvundesTreasure</w:t>
      </w:r>
      <w:r/>
    </w:p>
    <w:p>
      <w:r/>
      <w:r>
        <w:rPr>
          <w:i/>
        </w:rPr>
        <w:t>This is the mod's second quest. It will be enabled once the player finishes the first quest siding the Silver Hand's faction. The player must ask Krev The Skinner for a job. He will talk about Ysgramor and the pieces of Wuuthrad and send you on an adventure together with Hillara. You can talk to her downstairs. She will accompany you in the exploration of Angarvunde, an ancient Nord Tomb on The Rift. The fragment will be located in its main chamber, closer to a Word Wall, inside a boss chest. Once you find the fragment, you will have to bring it back to Krev.</w:t>
      </w:r>
      <w:r/>
    </w:p>
    <w:p>
      <w:pPr>
        <w:pStyle w:val="Heading2"/>
      </w:pPr>
      <w:r>
        <w:t>Branches</w:t>
      </w:r>
      <w:r/>
    </w:p>
    <w:p>
      <w:pPr>
        <w:pStyle w:val="Heading3"/>
      </w:pPr>
      <w:r>
        <w:t>DSilHand_M20_Branch01_KrevStart</w:t>
      </w:r>
      <w:r/>
      <w:r/>
    </w:p>
    <w:p>
      <w:r/>
      <w:r>
        <w:rPr>
          <w:i/>
        </w:rPr>
        <w:t>Here, Krev will Talk to you about Wuuthrad, and send the player in a aventure to explore the Nordic Ruin Angarvunde, together with Hillara.</w:t>
      </w:r>
      <w:r/>
    </w:p>
    <w:p>
      <w:r/>
      <w:r>
        <w:t>Dialog Type:</w:t>
      </w:r>
      <w:r>
        <w:rPr>
          <w:rFonts w:ascii="Courier" w:hAnsi="Courier"/>
        </w:rPr>
        <w:t>PlayerDialogue</w:t>
      </w:r>
      <w:r>
        <w:t>, Actor Race:</w:t>
      </w:r>
      <w:r>
        <w:rPr>
          <w:rFonts w:ascii="Courier" w:hAnsi="Courier"/>
        </w:rPr>
        <w:t>NordRace</w:t>
      </w:r>
      <w:r>
        <w:t>, Voice Type:</w:t>
      </w:r>
      <w:r>
        <w:rPr>
          <w:rFonts w:ascii="Courier" w:hAnsi="Courier"/>
        </w:rPr>
        <w:t>MaleNord</w:t>
      </w:r>
      <w:r>
        <w:t>.</w:t>
      </w:r>
      <w:r/>
      <w:r/>
    </w:p>
    <w:p>
      <w:pPr>
        <w:pStyle w:val="Heading4"/>
      </w:pPr>
      <w:r>
        <w:t>DSilHand_M20KS_Topic01</w:t>
      </w:r>
      <w:r/>
    </w:p>
    <w:p>
      <w:r/>
      <w:r>
        <w:rPr>
          <w:b/>
        </w:rPr>
        <w:t>Player</w:t>
      </w:r>
      <w:r>
        <w:t>: What will be my first job?</w:t>
      </w:r>
      <w:r/>
    </w:p>
    <w:p>
      <w:r/>
      <w:r>
        <w:rPr>
          <w:b/>
        </w:rPr>
        <w:t>Krev The Skinner</w:t>
      </w:r>
      <w:r>
        <w:t xml:space="preserve"> (</w:t>
      </w:r>
      <w:r>
        <w:rPr>
          <w:i/>
        </w:rPr>
        <w:t>Happy 50</w:t>
      </w:r>
      <w:r>
        <w:t xml:space="preserve">): I have a first task for you. Have you heard about the Wuuthrad ax? </w:t>
      </w:r>
      <w:r/>
    </w:p>
    <w:p>
      <w:r/>
      <w:r>
        <w:rPr>
          <w:rFonts w:ascii="Courier" w:hAnsi="Courier"/>
        </w:rPr>
        <w:t>Data\Sound\Voice\DawnOfTheSilverHand.esp\MaleNord\DSilHand_M_DSilHand_M20KS__00013A63_1.xwm</w:t>
      </w:r>
      <w:r>
        <w:t xml:space="preserve"> </w:t>
      </w:r>
      <w:r/>
    </w:p>
    <w:p>
      <w:pPr>
        <w:pStyle w:val="Heading4"/>
      </w:pPr>
      <w:r>
        <w:t>DSilHand_M20KS_Topic02</w:t>
      </w:r>
      <w:r/>
    </w:p>
    <w:p>
      <w:r/>
      <w:r>
        <w:rPr>
          <w:b/>
        </w:rPr>
        <w:t>Player</w:t>
      </w:r>
      <w:r>
        <w:t>: I'm not sure...</w:t>
      </w:r>
      <w:r/>
    </w:p>
    <w:p>
      <w:r/>
      <w:r>
        <w:rPr>
          <w:b/>
        </w:rPr>
        <w:t>Krev The Skinner</w:t>
      </w:r>
      <w:r>
        <w:t xml:space="preserve"> (</w:t>
      </w:r>
      <w:r>
        <w:rPr>
          <w:i/>
        </w:rPr>
        <w:t>Neutral 50</w:t>
      </w:r>
      <w:r>
        <w:t xml:space="preserve">): The Wuuthrad ax is a legendary weapon owned by the great Nord hero, Ysgramor, the spiritual leader of our group. </w:t>
      </w:r>
      <w:r/>
    </w:p>
    <w:p>
      <w:r/>
      <w:r>
        <w:rPr>
          <w:rFonts w:ascii="Courier" w:hAnsi="Courier"/>
        </w:rPr>
        <w:t>Data\Sound\Voice\DawnOfTheSilverHand.esp\MaleNord\DSilHand_M_DSilHand_M20KS__00013A65_1.xwm</w:t>
      </w:r>
      <w:r>
        <w:t xml:space="preserve"> </w:t>
      </w:r>
      <w:r/>
    </w:p>
    <w:p>
      <w:r/>
      <w:r>
        <w:rPr>
          <w:b/>
        </w:rPr>
        <w:t>Krev The Skinner</w:t>
      </w:r>
      <w:r>
        <w:t xml:space="preserve"> (</w:t>
      </w:r>
      <w:r>
        <w:rPr>
          <w:i/>
        </w:rPr>
        <w:t>Neutral 50</w:t>
      </w:r>
      <w:r>
        <w:t xml:space="preserve">): The legends say it was forged by his son, Yngol, a day after the Night of Tears. </w:t>
      </w:r>
      <w:r/>
    </w:p>
    <w:p>
      <w:r/>
      <w:r>
        <w:rPr>
          <w:rFonts w:ascii="Courier" w:hAnsi="Courier"/>
        </w:rPr>
        <w:t>Data\Sound\Voice\DawnOfTheSilverHand.esp\MaleNord\DSilHand_M_DSilHand_M20KS__00013A65_2.xwm</w:t>
      </w:r>
      <w:r>
        <w:t xml:space="preserve"> </w:t>
      </w:r>
      <w:r/>
    </w:p>
    <w:p>
      <w:r/>
      <w:r>
        <w:rPr>
          <w:b/>
        </w:rPr>
        <w:t>Krev The Skinner</w:t>
      </w:r>
      <w:r>
        <w:t xml:space="preserve"> (</w:t>
      </w:r>
      <w:r>
        <w:rPr>
          <w:i/>
        </w:rPr>
        <w:t>Neutral 50</w:t>
      </w:r>
      <w:r>
        <w:t xml:space="preserve">): He used the tears of grief from his father, made of pure ebony. </w:t>
      </w:r>
      <w:r/>
    </w:p>
    <w:p>
      <w:r/>
      <w:r>
        <w:rPr>
          <w:rFonts w:ascii="Courier" w:hAnsi="Courier"/>
        </w:rPr>
        <w:t>Data\Sound\Voice\DawnOfTheSilverHand.esp\MaleNord\DSilHand_M_DSilHand_M20KS__00013A65_3.xwm</w:t>
      </w:r>
      <w:r>
        <w:t xml:space="preserve"> </w:t>
      </w:r>
      <w:r/>
    </w:p>
    <w:p>
      <w:r/>
      <w:r>
        <w:rPr>
          <w:b/>
        </w:rPr>
        <w:t>Krev The Skinner</w:t>
      </w:r>
      <w:r>
        <w:t xml:space="preserve"> (</w:t>
      </w:r>
      <w:r>
        <w:rPr>
          <w:i/>
        </w:rPr>
        <w:t>Neutral 50</w:t>
      </w:r>
      <w:r>
        <w:t xml:space="preserve">): But it was broken into dozens of pieces, many centuries ago. </w:t>
      </w:r>
      <w:r/>
    </w:p>
    <w:p>
      <w:r/>
      <w:r>
        <w:rPr>
          <w:rFonts w:ascii="Courier" w:hAnsi="Courier"/>
        </w:rPr>
        <w:t>Data\Sound\Voice\DawnOfTheSilverHand.esp\MaleNord\DSilHand_M_DSilHand_M20KS__00013A65_4.xwm</w:t>
      </w:r>
      <w:r>
        <w:t xml:space="preserve"> </w:t>
      </w:r>
      <w:r/>
    </w:p>
    <w:p>
      <w:r/>
      <w:r>
        <w:rPr>
          <w:b/>
        </w:rPr>
        <w:t>Krev The Skinner</w:t>
      </w:r>
      <w:r>
        <w:t xml:space="preserve"> (</w:t>
      </w:r>
      <w:r>
        <w:rPr>
          <w:i/>
        </w:rPr>
        <w:t>Neutral 50</w:t>
      </w:r>
      <w:r>
        <w:t xml:space="preserve">): The fragments were spread all across Tamriel. We, the Silver Hands, have been looking for the fragments since our foundation. </w:t>
      </w:r>
      <w:r/>
    </w:p>
    <w:p>
      <w:r/>
      <w:r>
        <w:rPr>
          <w:rFonts w:ascii="Courier" w:hAnsi="Courier"/>
        </w:rPr>
        <w:t>Data\Sound\Voice\DawnOfTheSilverHand.esp\MaleNord\DSilHand_M_DSilHand_M20KS__00013A65_5.xwm</w:t>
      </w:r>
      <w:r>
        <w:t xml:space="preserve"> </w:t>
      </w:r>
      <w:r/>
    </w:p>
    <w:p>
      <w:r/>
      <w:r>
        <w:rPr>
          <w:b/>
        </w:rPr>
        <w:t>Krev The Skinner</w:t>
      </w:r>
      <w:r>
        <w:t xml:space="preserve"> (</w:t>
      </w:r>
      <w:r>
        <w:rPr>
          <w:i/>
        </w:rPr>
        <w:t>Neutral 50</w:t>
      </w:r>
      <w:r>
        <w:t xml:space="preserve">): I received a letter this morning from Fjol, the leader of the Driftshade Refugee camp. He is the second after my command. </w:t>
      </w:r>
      <w:r/>
    </w:p>
    <w:p>
      <w:r/>
      <w:r>
        <w:rPr>
          <w:rFonts w:ascii="Courier" w:hAnsi="Courier"/>
        </w:rPr>
        <w:t>Data\Sound\Voice\DawnOfTheSilverHand.esp\MaleNord\DSilHand_M_DSilHand_M20KS__00013A65_6.xwm</w:t>
      </w:r>
      <w:r>
        <w:t xml:space="preserve"> </w:t>
      </w:r>
      <w:r/>
    </w:p>
    <w:p>
      <w:r/>
      <w:r>
        <w:rPr>
          <w:b/>
        </w:rPr>
        <w:t>Krev The Skinner</w:t>
      </w:r>
      <w:r>
        <w:t xml:space="preserve"> (</w:t>
      </w:r>
      <w:r>
        <w:rPr>
          <w:i/>
        </w:rPr>
        <w:t>Neutral 50</w:t>
      </w:r>
      <w:r>
        <w:t xml:space="preserve">): His research led him to conclude that a possible location of one of the remaining fragments is an old Nordic ruin on the Rift. </w:t>
      </w:r>
      <w:r/>
    </w:p>
    <w:p>
      <w:r/>
      <w:r>
        <w:rPr>
          <w:rFonts w:ascii="Courier" w:hAnsi="Courier"/>
        </w:rPr>
        <w:t>Data\Sound\Voice\DawnOfTheSilverHand.esp\MaleNord\DSilHand_M_DSilHand_M20KS__00013A65_7.xwm</w:t>
      </w:r>
      <w:r>
        <w:t xml:space="preserve"> </w:t>
      </w:r>
      <w:r/>
    </w:p>
    <w:p>
      <w:r/>
      <w:r>
        <w:rPr>
          <w:b/>
        </w:rPr>
        <w:t>Krev The Skinner</w:t>
      </w:r>
      <w:r>
        <w:t xml:space="preserve"> (</w:t>
      </w:r>
      <w:r>
        <w:rPr>
          <w:i/>
        </w:rPr>
        <w:t>Neutral 50</w:t>
      </w:r>
      <w:r>
        <w:t xml:space="preserve">): Talk to Hillara. She will accompany you on this adventure. </w:t>
      </w:r>
      <w:r/>
    </w:p>
    <w:p>
      <w:r/>
      <w:r>
        <w:rPr>
          <w:rFonts w:ascii="Courier" w:hAnsi="Courier"/>
        </w:rPr>
        <w:t>Data\Sound\Voice\DawnOfTheSilverHand.esp\MaleNord\DSilHand_M_DSilHand_M20KS__00013A65_8.xwm</w:t>
      </w:r>
      <w:r>
        <w:t xml:space="preserve"> </w:t>
      </w:r>
      <w:r/>
    </w:p>
    <w:p>
      <w:pPr>
        <w:pStyle w:val="Heading3"/>
      </w:pPr>
      <w:r>
        <w:t>DSilHand_M20_Branch02_HillaraMeet</w:t>
      </w:r>
      <w:r/>
      <w:r/>
    </w:p>
    <w:p>
      <w:r/>
      <w:r>
        <w:rPr>
          <w:i/>
        </w:rPr>
        <w:t>The player must call Hillara to accompany you in the Angarvunde's exploration.</w:t>
      </w:r>
      <w:r/>
    </w:p>
    <w:p>
      <w:r/>
      <w:r>
        <w:t>Dialog Type:</w:t>
      </w:r>
      <w:r>
        <w:rPr>
          <w:rFonts w:ascii="Courier" w:hAnsi="Courier"/>
        </w:rPr>
        <w:t>PlayerDialogue</w:t>
      </w:r>
      <w:r>
        <w:t>, Actor Race:</w:t>
      </w:r>
      <w:r>
        <w:rPr>
          <w:rFonts w:ascii="Courier" w:hAnsi="Courier"/>
        </w:rPr>
        <w:t>WoodElfRace</w:t>
      </w:r>
      <w:r>
        <w:t>, Voice Type:</w:t>
      </w:r>
      <w:r>
        <w:rPr>
          <w:rFonts w:ascii="Courier" w:hAnsi="Courier"/>
        </w:rPr>
        <w:t>FemaleEvenToned</w:t>
      </w:r>
      <w:r>
        <w:t>.</w:t>
      </w:r>
      <w:r/>
      <w:r/>
    </w:p>
    <w:p>
      <w:pPr>
        <w:pStyle w:val="Heading4"/>
      </w:pPr>
      <w:r>
        <w:t>DSilHand_M20HM_Topic01</w:t>
      </w:r>
      <w:r/>
    </w:p>
    <w:p>
      <w:r/>
      <w:r>
        <w:rPr>
          <w:b/>
        </w:rPr>
        <w:t>Player</w:t>
      </w:r>
      <w:r>
        <w:t>: Krev said that we will look for the Wuuthrad ax.</w:t>
      </w:r>
      <w:r/>
    </w:p>
    <w:p>
      <w:r/>
      <w:r>
        <w:rPr>
          <w:b/>
        </w:rPr>
        <w:t>HIllara</w:t>
      </w:r>
      <w:r>
        <w:t xml:space="preserve"> (</w:t>
      </w:r>
      <w:r>
        <w:rPr>
          <w:i/>
        </w:rPr>
        <w:t>Surprise 50</w:t>
      </w:r>
      <w:r>
        <w:t xml:space="preserve">): Aw yes. Krev told told me about the clues Fjol was able to find. </w:t>
      </w:r>
      <w:r/>
    </w:p>
    <w:p>
      <w:r/>
      <w:r>
        <w:rPr>
          <w:rFonts w:ascii="Courier" w:hAnsi="Courier"/>
        </w:rPr>
        <w:t>Data\Sound\Voice\DawnOfTheSilverHand.esp\FemaleEvenToned\DSilHand_M_DSilHand_M20HM__00013A68_1.xwm</w:t>
      </w:r>
      <w:r>
        <w:t xml:space="preserve"> </w:t>
      </w:r>
      <w:r/>
    </w:p>
    <w:p>
      <w:r/>
      <w:r>
        <w:rPr>
          <w:b/>
        </w:rPr>
        <w:t>HIllara</w:t>
      </w:r>
      <w:r>
        <w:t xml:space="preserve"> (</w:t>
      </w:r>
      <w:r>
        <w:rPr>
          <w:i/>
        </w:rPr>
        <w:t>Happy 50</w:t>
      </w:r>
      <w:r>
        <w:t xml:space="preserve">): He believes that one of the missing fragments of Ysgramor's ax is part of Angarvunde treasure trove. </w:t>
      </w:r>
      <w:r/>
    </w:p>
    <w:p>
      <w:r/>
      <w:r>
        <w:rPr>
          <w:rFonts w:ascii="Courier" w:hAnsi="Courier"/>
        </w:rPr>
        <w:t>Data\Sound\Voice\DawnOfTheSilverHand.esp\FemaleEvenToned\DSilHand_M_DSilHand_M20HM__00013A68_2.xwm</w:t>
      </w:r>
      <w:r>
        <w:t xml:space="preserve"> </w:t>
      </w:r>
      <w:r/>
    </w:p>
    <w:p>
      <w:r/>
      <w:r>
        <w:rPr>
          <w:b/>
        </w:rPr>
        <w:t>HIllara</w:t>
      </w:r>
      <w:r>
        <w:t xml:space="preserve"> (</w:t>
      </w:r>
      <w:r>
        <w:rPr>
          <w:i/>
        </w:rPr>
        <w:t>Happy 50</w:t>
      </w:r>
      <w:r>
        <w:t xml:space="preserve">): I'll mark the location of the tomb on your map. It is located between Riften and Ivarstead. </w:t>
      </w:r>
      <w:r/>
    </w:p>
    <w:p>
      <w:r/>
      <w:r>
        <w:rPr>
          <w:rFonts w:ascii="Courier" w:hAnsi="Courier"/>
        </w:rPr>
        <w:t>Data\Sound\Voice\DawnOfTheSilverHand.esp\FemaleEvenToned\DSilHand_M_DSilHand_M20HM__00013A68_3.xwm</w:t>
      </w:r>
      <w:r>
        <w:t xml:space="preserve"> </w:t>
      </w:r>
      <w:r/>
    </w:p>
    <w:p>
      <w:pPr>
        <w:pStyle w:val="Heading4"/>
      </w:pPr>
      <w:r>
        <w:t>DSilHand_M20HM_Topic02</w:t>
      </w:r>
      <w:r/>
    </w:p>
    <w:p>
      <w:r/>
      <w:r>
        <w:rPr>
          <w:b/>
        </w:rPr>
        <w:t>Player</w:t>
      </w:r>
      <w:r>
        <w:t>: Let's go!</w:t>
      </w:r>
      <w:r/>
    </w:p>
    <w:p>
      <w:r/>
      <w:r>
        <w:rPr>
          <w:b/>
        </w:rPr>
        <w:t>HIllara</w:t>
      </w:r>
      <w:r>
        <w:t xml:space="preserve"> (</w:t>
      </w:r>
      <w:r>
        <w:rPr>
          <w:i/>
        </w:rPr>
        <w:t>Happy 50</w:t>
      </w:r>
      <w:r>
        <w:t xml:space="preserve">): Lead the way. </w:t>
      </w:r>
      <w:r/>
    </w:p>
    <w:p>
      <w:r/>
      <w:r>
        <w:rPr>
          <w:rFonts w:ascii="Courier" w:hAnsi="Courier"/>
        </w:rPr>
        <w:t>Data\Sound\Voice\DawnOfTheSilverHand.esp\FemaleEvenToned\DSilHand_M_DSilHand_M20HM__00013A6A_1.xwm</w:t>
      </w:r>
      <w:r>
        <w:t xml:space="preserve"> </w:t>
      </w:r>
      <w:r/>
    </w:p>
    <w:p>
      <w:pPr>
        <w:pStyle w:val="Heading3"/>
      </w:pPr>
      <w:r>
        <w:t>DSilHand_M20_Branch02_KrevFrag</w:t>
      </w:r>
      <w:r/>
      <w:r/>
    </w:p>
    <w:p>
      <w:r/>
      <w:r>
        <w:rPr>
          <w:i/>
        </w:rPr>
        <w:t>Krev you give you congradulations for completing the mission. He will suggest you to meet Fjol. A new quest will start at this momment.</w:t>
      </w:r>
      <w:r/>
    </w:p>
    <w:p>
      <w:r/>
      <w:r>
        <w:t>Dialog Type:</w:t>
      </w:r>
      <w:r>
        <w:rPr>
          <w:rFonts w:ascii="Courier" w:hAnsi="Courier"/>
        </w:rPr>
        <w:t>PlayerDialogue</w:t>
      </w:r>
      <w:r>
        <w:t>, Actor Race:</w:t>
      </w:r>
      <w:r>
        <w:rPr>
          <w:rFonts w:ascii="Courier" w:hAnsi="Courier"/>
        </w:rPr>
        <w:t>NordRace</w:t>
      </w:r>
      <w:r>
        <w:t>, Voice Type:</w:t>
      </w:r>
      <w:r>
        <w:rPr>
          <w:rFonts w:ascii="Courier" w:hAnsi="Courier"/>
        </w:rPr>
        <w:t>MaleNord</w:t>
      </w:r>
      <w:r>
        <w:t>.</w:t>
      </w:r>
      <w:r/>
      <w:r/>
    </w:p>
    <w:p>
      <w:pPr>
        <w:pStyle w:val="Heading4"/>
      </w:pPr>
      <w:r>
        <w:t>DSilHand_M20KF_Topic01</w:t>
      </w:r>
      <w:r/>
    </w:p>
    <w:p>
      <w:r/>
      <w:r>
        <w:rPr>
          <w:b/>
        </w:rPr>
        <w:t>Player</w:t>
      </w:r>
      <w:r>
        <w:t>: I find the fragment.</w:t>
      </w:r>
      <w:r/>
    </w:p>
    <w:p>
      <w:r/>
      <w:r>
        <w:rPr>
          <w:b/>
        </w:rPr>
        <w:t>Krev The Skinner</w:t>
      </w:r>
      <w:r>
        <w:t xml:space="preserve"> (</w:t>
      </w:r>
      <w:r>
        <w:rPr>
          <w:i/>
        </w:rPr>
        <w:t>Neutral 50</w:t>
      </w:r>
      <w:r>
        <w:t xml:space="preserve">): By Ysgramor! You did it. You found the fragment! Fjol was right once again. Congratulations. You are doing very well brother. </w:t>
      </w:r>
      <w:r/>
    </w:p>
    <w:p>
      <w:r/>
      <w:r>
        <w:rPr>
          <w:rFonts w:ascii="Courier" w:hAnsi="Courier"/>
        </w:rPr>
        <w:t>Data\Sound\Voice\DawnOfTheSilverHand.esp\MaleNord\DSilHand_M_DSilHand_M20KF__00013A72_1.xwm</w:t>
      </w:r>
      <w:r>
        <w:t xml:space="preserve"> </w:t>
      </w:r>
      <w:r/>
    </w:p>
    <w:p>
      <w:r/>
      <w:r>
        <w:rPr>
          <w:b/>
        </w:rPr>
        <w:t>Krev The Skinner</w:t>
      </w:r>
      <w:r>
        <w:t xml:space="preserve"> (</w:t>
      </w:r>
      <w:r>
        <w:rPr>
          <w:i/>
        </w:rPr>
        <w:t>Neutral 50</w:t>
      </w:r>
      <w:r>
        <w:t xml:space="preserve">): You should meet Fjol. He should have another tasks for you. </w:t>
      </w:r>
      <w:r/>
    </w:p>
    <w:p>
      <w:r/>
      <w:r>
        <w:rPr>
          <w:rFonts w:ascii="Courier" w:hAnsi="Courier"/>
        </w:rPr>
        <w:t>Data\Sound\Voice\DawnOfTheSilverHand.esp\MaleNord\DSilHand_M_DSilHand_M20KF__00013A72_2.xwm</w:t>
      </w:r>
      <w:r>
        <w:t xml:space="preserve"> </w:t>
      </w:r>
      <w:r/>
    </w:p>
    <w:p>
      <w:pPr>
        <w:pStyle w:val="Heading3"/>
      </w:pPr>
      <w:r>
        <w:t>DSilHand_M20_Branch02_HillaraCongrads</w:t>
      </w:r>
      <w:r/>
      <w:r/>
    </w:p>
    <w:p>
      <w:r/>
      <w:r>
        <w:rPr>
          <w:i/>
        </w:rPr>
        <w:t>Hillara will congratulate you for you if you engage her in a conversation after you find the fragment.</w:t>
      </w:r>
      <w:r/>
    </w:p>
    <w:p>
      <w:r/>
      <w:r>
        <w:t>Dialog Type:</w:t>
      </w:r>
      <w:r>
        <w:rPr>
          <w:rFonts w:ascii="Courier" w:hAnsi="Courier"/>
        </w:rPr>
        <w:t>PlayerDialogue</w:t>
      </w:r>
      <w:r>
        <w:t>, Actor Race:</w:t>
      </w:r>
      <w:r>
        <w:rPr>
          <w:rFonts w:ascii="Courier" w:hAnsi="Courier"/>
        </w:rPr>
        <w:t>WoodElfRace</w:t>
      </w:r>
      <w:r>
        <w:t>, Voice Type:</w:t>
      </w:r>
      <w:r>
        <w:rPr>
          <w:rFonts w:ascii="Courier" w:hAnsi="Courier"/>
        </w:rPr>
        <w:t>FemaleEvenToned</w:t>
      </w:r>
      <w:r>
        <w:t>.</w:t>
      </w:r>
      <w:r/>
      <w:r/>
    </w:p>
    <w:p>
      <w:pPr>
        <w:pStyle w:val="Heading4"/>
      </w:pPr>
      <w:r>
        <w:t>DSilHand_M20HC_Topic01</w:t>
      </w:r>
      <w:r/>
    </w:p>
    <w:p>
      <w:r/>
      <w:r>
        <w:rPr>
          <w:b/>
        </w:rPr>
        <w:t>Player</w:t>
      </w:r>
      <w:r>
        <w:t>: I found the fragment!</w:t>
      </w:r>
      <w:r/>
    </w:p>
    <w:p>
      <w:r/>
      <w:r>
        <w:rPr>
          <w:b/>
        </w:rPr>
        <w:t>HIllara</w:t>
      </w:r>
      <w:r>
        <w:t xml:space="preserve"> (</w:t>
      </w:r>
      <w:r>
        <w:rPr>
          <w:i/>
        </w:rPr>
        <w:t>Happy 50</w:t>
      </w:r>
      <w:r>
        <w:t xml:space="preserve">): We did it! You found the fragment! Let not waste any time. We must return to Gallows Rock and bring it to Krev. </w:t>
      </w:r>
      <w:r/>
    </w:p>
    <w:p>
      <w:r/>
      <w:r>
        <w:rPr>
          <w:rFonts w:ascii="Courier" w:hAnsi="Courier"/>
        </w:rPr>
        <w:t>Data\Sound\Voice\DawnOfTheSilverHand.esp\FemaleEvenToned\DSilHand_M_DSilHand_M20HC__00013A6E_1.xwm</w:t>
      </w:r>
      <w:r>
        <w:t xml:space="preserve"> </w:t>
      </w:r>
      <w:r/>
    </w:p>
    <w:p>
      <w:pPr>
        <w:pBdr>
          <w:bottom w:val="single" w:sz="6" w:space="1" w:color="auto"/>
        </w:pBdr>
      </w:pPr>
      <w:r/>
      <w:r/>
    </w:p>
    <w:p>
      <w:r/>
      <w:r>
        <w:rPr>
          <w:i/>
        </w:rPr>
        <w:t xml:space="preserve">Documentation generated by </w:t>
      </w:r>
      <w:r>
        <w:rPr>
          <w:b/>
          <w:i/>
        </w:rPr>
        <w:t>CKQuestDialogManager</w:t>
      </w:r>
      <w:r>
        <w:rPr>
          <w:i/>
        </w:rPr>
        <w:t xml:space="preserve">. Access the project </w:t>
      </w:r>
      <w:hyperlink r:id="rId9">
        <w:r>
          <w:rPr>
            <w:color w:val="0000EE"/>
            <w:u w:val="single"/>
          </w:rPr>
          <w:t>Github</w:t>
        </w:r>
      </w:hyperlink>
      <w:r>
        <w:rPr>
          <w:i/>
        </w:rPr>
        <w:t xml:space="preserve"> for new versions and updates.</w:t>
      </w:r>
      <w:r/>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github.com/AndersonPaschoalon/CreationKit-DialogDocGen.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