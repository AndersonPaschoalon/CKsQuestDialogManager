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 DSilHand_M80AssaultJor</w:t>
      </w:r>
      <w:r/>
    </w:p>
    <w:p>
      <w:r/>
      <w:r>
        <w:t>__</w:t>
      </w:r>
      <w:r/>
    </w:p>
    <w:p>
      <w:pPr>
        <w:pStyle w:val="Heading2"/>
      </w:pPr>
      <w:r>
        <w:t>Branches</w:t>
      </w:r>
      <w:r/>
    </w:p>
    <w:p>
      <w:pPr>
        <w:pStyle w:val="Heading3"/>
      </w:pPr>
      <w:r>
        <w:t>DSilHand_M80_FjolBeforeDiscourse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DSilHand_M80FB_Topic01</w:t>
      </w:r>
      <w:r/>
    </w:p>
    <w:p>
      <w:r/>
      <w:r>
        <w:t>Player: I'm ready!</w:t>
      </w:r>
      <w:r/>
    </w:p>
    <w:p>
      <w:r/>
      <w:r>
        <w:t xml:space="preserve">-- (Neutral 50): Good brother. We've been waiting for you. All the brothers are here. Let's begin... </w:t>
      </w:r>
      <w:r/>
    </w:p>
    <w:p>
      <w:r/>
      <w:r>
        <w:rPr>
          <w:rFonts w:ascii="Courier" w:hAnsi="Courier"/>
        </w:rPr>
        <w:t>Data\Sound\Voice\DawnOfTheSilverHand.esp\MaleEvenTonedAccented\DSilHand_M_DSilHand_M80FB__00042850_1.xwm</w:t>
      </w:r>
      <w:r>
        <w:t xml:space="preserve"> </w:t>
      </w:r>
      <w:r/>
    </w:p>
    <w:p>
      <w:pPr>
        <w:pStyle w:val="Heading3"/>
      </w:pPr>
      <w:r>
        <w:t>DSilHand_M80_FragmentSearch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DSilHand_M80FS_Topic01</w:t>
      </w:r>
      <w:r/>
    </w:p>
    <w:p>
      <w:r/>
      <w:r>
        <w:t>Player: ...</w:t>
      </w:r>
      <w:r/>
    </w:p>
    <w:p>
      <w:r/>
      <w:r>
        <w:t xml:space="preserve">-- (Neutral 50): I have one thing to ask. Three of the fragments in possession of the Companions are displayed on the wall, but one is missing...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Data\Sound\Voice\DawnOfTheSilverHand.esp\MaleEvenTonedAccented\DSilHand_M_DSilHand_M80FS__0004435C_1.xwm</w:t>
      </w:r>
      <w:r>
        <w:t xml:space="preserve"> </w:t>
      </w:r>
      <w:r/>
    </w:p>
    <w:p>
      <w:r/>
      <w:r>
        <w:t xml:space="preserve">-- (Neutral 50): We need to find it. We need your help.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Data\Sound\Voice\DawnOfTheSilverHand.esp\MaleEvenTonedAccented\DSilHand_M_DSilHand_M80FS__0004435C_2.xwm</w:t>
      </w:r>
      <w:r>
        <w:t xml:space="preserve"> </w:t>
      </w:r>
      <w:r/>
    </w:p>
    <w:p>
      <w:pPr>
        <w:pStyle w:val="Heading4"/>
      </w:pPr>
      <w:r>
        <w:t>DSilHand_M80FS_Topic02</w:t>
      </w:r>
      <w:r/>
    </w:p>
    <w:p>
      <w:r/>
      <w:r>
        <w:t>Player: Consider the task done!</w:t>
      </w:r>
      <w:r/>
    </w:p>
    <w:p>
      <w:r/>
      <w:r>
        <w:t xml:space="preserve">-- (Neutral 50): Thanks. Come to me if you find it.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Data\Sound\Voice\DawnOfTheSilverHand.esp\MaleEvenTonedAccented\DSilHand_M_DSilHand_M80FS__0004435E_1.xwm</w:t>
      </w:r>
      <w:r>
        <w:t xml:space="preserve"> </w:t>
      </w:r>
      <w:r/>
    </w:p>
    <w:p>
      <w:r/>
      <w:r>
        <w:t xml:space="preserve">-- (Neutral 50): It must be hidden somewhere in the basement.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Data\Sound\Voice\DawnOfTheSilverHand.esp\MaleEvenTonedAccented\DSilHand_M_DSilHand_M80FS__0004435E_2.xwm</w:t>
      </w:r>
      <w:r>
        <w:t xml:space="preserve"> </w:t>
      </w:r>
      <w:r/>
    </w:p>
    <w:p>
      <w:r/>
      <w:r>
        <w:t xml:space="preserve">-- (Neutral 50): We will be cleaning the mess and preparing the bodies for the funerals.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Data\Sound\Voice\DawnOfTheSilverHand.esp\MaleEvenTonedAccented\DSilHand_M_DSilHand_M80FS__0004435E_3.xwm</w:t>
      </w:r>
      <w:r>
        <w:t xml:space="preserve"> </w:t>
      </w:r>
      <w:r/>
    </w:p>
    <w:p>
      <w:pPr>
        <w:pStyle w:val="Heading3"/>
      </w:pPr>
      <w:r>
        <w:t>DSilHand_M80_FragmentFound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DSilHand_M80FF_Topic01</w:t>
      </w:r>
      <w:r/>
    </w:p>
    <w:p>
      <w:r/>
      <w:r>
        <w:t>Player: Here the last Fragment!</w:t>
      </w:r>
      <w:r/>
    </w:p>
    <w:p>
      <w:r/>
      <w:r>
        <w:t xml:space="preserve">-- (Neutral 50): So that's it! Thanks to you all Wuuthrad pieces are once again together... </w:t>
      </w:r>
      <w:r/>
    </w:p>
    <w:p>
      <w:r/>
      <w:r>
        <w:rPr>
          <w:rFonts w:ascii="Courier" w:hAnsi="Courier"/>
        </w:rPr>
        <w:t>Data\Sound\Voice\DawnOfTheSilverHand.esp\MaleEvenTonedAccented\DSilHand_M_DSilHand_M80FF__00044363_1.xwm</w:t>
      </w:r>
      <w:r>
        <w:t xml:space="preserve"> </w:t>
      </w:r>
      <w:r/>
    </w:p>
    <w:p>
      <w:r/>
      <w:r>
        <w:t xml:space="preserve">-- (Happy 50): Follow me to the Skyforge brother... </w:t>
      </w:r>
      <w:r/>
    </w:p>
    <w:p>
      <w:r/>
      <w:r>
        <w:rPr>
          <w:rFonts w:ascii="Courier" w:hAnsi="Courier"/>
        </w:rPr>
        <w:t>Data\Sound\Voice\DawnOfTheSilverHand.esp\MaleEvenTonedAccented\DSilHand_M_DSilHand_M80FF__00044363_2.xwm</w:t>
      </w:r>
      <w:r>
        <w:t xml:space="preserve"> </w:t>
      </w:r>
      <w:r/>
    </w:p>
    <w:p>
      <w:pPr>
        <w:pStyle w:val="Heading2"/>
      </w:pPr>
      <w:r>
        <w:t>Scenes</w:t>
      </w:r>
      <w:r/>
    </w:p>
    <w:p>
      <w:pPr>
        <w:pStyle w:val="Heading3"/>
      </w:pPr>
      <w:r>
        <w:t>DSilHand_M80_SceneAssault</w:t>
      </w:r>
      <w:r/>
    </w:p>
    <w:p>
      <w:r/>
      <w:r>
        <w:t>?scene-comment?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(Anger 50): Here we are brothers, this will be the end for them. </w:t>
      </w:r>
      <w:r/>
    </w:p>
    <w:p>
      <w:r/>
      <w:r>
        <w:rPr>
          <w:rFonts w:ascii="Courier" w:hAnsi="Courier"/>
        </w:rPr>
        <w:t>Data\Sound\Voice\DawnOfTheSilverHand.esp\MaleEvenTonedAccented\DSilHand_M80AssaultJor__00042853_1.xwm</w:t>
      </w:r>
      <w:r>
        <w:t xml:space="preserve"> </w:t>
      </w:r>
      <w:r/>
    </w:p>
    <w:p>
      <w:r/>
      <w:r>
        <w:t xml:space="preserve">(Anger 50): I hope you're hungry! </w:t>
      </w:r>
      <w:r/>
    </w:p>
    <w:p>
      <w:r/>
      <w:r>
        <w:rPr>
          <w:rFonts w:ascii="Courier" w:hAnsi="Courier"/>
        </w:rPr>
        <w:t>Data\Sound\Voice\DawnOfTheSilverHand.esp\MaleEvenTonedAccented\DSilHand_M80AssaultJor__00042853_2.xwm</w:t>
      </w:r>
      <w:r>
        <w:t xml:space="preserve"> </w:t>
      </w:r>
      <w:r/>
    </w:p>
    <w:p>
      <w:r/>
      <w:r>
        <w:t xml:space="preserve">(Anger 50): Today, let's eat roast dog meat on Skyforge! </w:t>
      </w:r>
      <w:r/>
    </w:p>
    <w:p>
      <w:r/>
      <w:r>
        <w:rPr>
          <w:rFonts w:ascii="Courier" w:hAnsi="Courier"/>
        </w:rPr>
        <w:t>Data\Sound\Voice\DawnOfTheSilverHand.esp\MaleEvenTonedAccented\DSilHand_M80AssaultJor__00042853_3.xwm</w:t>
      </w:r>
      <w:r>
        <w:t xml:space="preserve"> </w:t>
      </w:r>
      <w:r/>
    </w:p>
    <w:p>
      <w:pPr>
        <w:pStyle w:val="Heading3"/>
      </w:pPr>
      <w:r>
        <w:t>DSilHand_M80_SceneArmisticeCall</w:t>
      </w:r>
      <w:r/>
    </w:p>
    <w:p>
      <w:r/>
      <w:r>
        <w:t>?scene-comment?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(Anger 50): Brothers, put down your weapons!! </w:t>
      </w:r>
      <w:r/>
    </w:p>
    <w:p>
      <w:r/>
      <w:r>
        <w:rPr>
          <w:rFonts w:ascii="Courier" w:hAnsi="Courier"/>
        </w:rPr>
        <w:t>Data\Sound\Voice\DawnOfTheSilverHand.esp\MaleEvenTonedAccented\DSilHand_M80AssaultJor__0004A4BF_1.xwm</w:t>
      </w:r>
      <w:r>
        <w:t xml:space="preserve"> </w:t>
      </w:r>
      <w:r/>
    </w:p>
    <w:p>
      <w:pPr>
        <w:pStyle w:val="Heading3"/>
      </w:pPr>
      <w:r>
        <w:t>DSilHand_M80_SceneArmistice2</w:t>
      </w:r>
      <w:r/>
    </w:p>
    <w:p>
      <w:r/>
      <w:r>
        <w:t>?scene-comment?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70): Brothers, put down your weapons!! The Companions are not our enemies! </w:t>
      </w:r>
      <w:r/>
    </w:p>
    <w:p>
      <w:r/>
      <w:r>
        <w:rPr>
          <w:rFonts w:ascii="Courier" w:hAnsi="Courier"/>
        </w:rPr>
        <w:t>Data\Sound\Voice\DawnOfTheSilverHand.esp\MaleEvenTonedAccented\DSilHand_M80AssaultJor__00047975_1.xwm</w:t>
      </w:r>
      <w:r>
        <w:t xml:space="preserve"> </w:t>
      </w:r>
      <w:r/>
    </w:p>
    <w:p>
      <w:pPr>
        <w:pStyle w:val="Heading4"/>
      </w:pPr>
      <w:r>
        <w:t>Phase 1: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50): Brothers, put down your weapons!!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Data\Sound\Voice\DawnOfTheSilverHand.esp\MaleEvenTonedAccented\DSilHand_M80AssaultJor__00047411_1.xwm</w:t>
      </w:r>
      <w:r>
        <w:t xml:space="preserve"> </w:t>
      </w:r>
      <w:r/>
    </w:p>
    <w:p>
      <w:r/>
      <w:r>
        <w:t xml:space="preserve">(Happy 50): The Companions are not our enemies. They are our Brothers in blood. A long time ago we all were the same group!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Data\Sound\Voice\DawnOfTheSilverHand.esp\MaleEvenTonedAccented\DSilHand_M80AssaultJor__00047411_2.xwm</w:t>
      </w:r>
      <w:r>
        <w:t xml:space="preserve"> </w:t>
      </w:r>
      <w:r/>
    </w:p>
    <w:p>
      <w:r/>
      <w:r>
        <w:t xml:space="preserve">(Happy 50): But we, the Silver Hand did not accepted this Werewolf abomination you all are seeing now!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Data\Sound\Voice\DawnOfTheSilverHand.esp\MaleEvenTonedAccented\DSilHand_M80AssaultJor__00047411_3.xwm</w:t>
      </w:r>
      <w:r>
        <w:t xml:space="preserve"> </w:t>
      </w:r>
      <w:r/>
    </w:p>
    <w:p>
      <w:r/>
      <w:r>
        <w:t xml:space="preserve">(Happy 50): This is a curse brought by the Witches Glenmoril into the heart of the Companions.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Data\Sound\Voice\DawnOfTheSilverHand.esp\MaleEvenTonedAccented\DSilHand_M80AssaultJor__00047411_4.xwm</w:t>
      </w:r>
      <w:r>
        <w:t xml:space="preserve"> </w:t>
      </w:r>
      <w:r/>
    </w:p>
    <w:p>
      <w:r/>
      <w:r>
        <w:t xml:space="preserve">(Happy 50): Since then, it was perpetuated be daedric rituals of blood devoted to Hircine.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Data\Sound\Voice\DawnOfTheSilverHand.esp\MaleEvenTonedAccented\DSilHand_M80AssaultJor__00047411_5.xwm</w:t>
      </w:r>
      <w:r>
        <w:t xml:space="preserve"> </w:t>
      </w:r>
      <w:r/>
    </w:p>
    <w:p>
      <w:r/>
      <w:r>
        <w:t xml:space="preserve">(Happy 50): We split into two separated groups, and we have been fighting for centuries.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Data\Sound\Voice\DawnOfTheSilverHand.esp\MaleEvenTonedAccented\DSilHand_M80AssaultJor__00047411_6.xwm</w:t>
      </w:r>
      <w:r>
        <w:t xml:space="preserve"> </w:t>
      </w:r>
      <w:r/>
    </w:p>
    <w:p>
      <w:r/>
      <w:r>
        <w:t xml:space="preserve">(Happy 50): But now, the Circle was defeated and Companions are free from the Daedric curse! It's time to rejoy again!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Data\Sound\Voice\DawnOfTheSilverHand.esp\MaleEvenTonedAccented\DSilHand_M80AssaultJor__00047411_7.xwm</w:t>
      </w:r>
      <w:r>
        <w:t xml:space="preserve"> </w:t>
      </w:r>
      <w:r/>
    </w:p>
    <w:p>
      <w:pPr>
        <w:pStyle w:val="Heading4"/>
      </w:pPr>
      <w:r>
        <w:t>Phase 4: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Fjol.. as I see, I was not quick enough... I knew it was coming to this one day. </w:t>
      </w:r>
      <w:r/>
    </w:p>
    <w:p>
      <w:r/>
      <w:r>
        <w:rPr>
          <w:rFonts w:ascii="Courier" w:hAnsi="Courier"/>
        </w:rPr>
        <w:t>Data\Sound\Voice\DawnOfTheSilverHand.esp\MaleEvenTonedAccented\DSilHand_M80AssaultJor__0004797A_1.xwm</w:t>
      </w:r>
      <w:r>
        <w:t xml:space="preserve"> </w:t>
      </w:r>
      <w:r/>
    </w:p>
    <w:p>
      <w:pPr>
        <w:pStyle w:val="Heading4"/>
      </w:pPr>
      <w:r>
        <w:t>Phase 5: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Yes, we did it Vignar. We cleaned the Circle from the Hircine Curse. Now the Companion are free from Lycantropy, and we vanged Krev death. </w:t>
      </w:r>
      <w:r/>
    </w:p>
    <w:p>
      <w:r/>
      <w:r>
        <w:rPr>
          <w:rFonts w:ascii="Courier" w:hAnsi="Courier"/>
        </w:rPr>
        <w:t>Data\Sound\Voice\DawnOfTheSilverHand.esp\MaleEvenTonedAccented\DSilHand_M80AssaultJor__00047EDF_1.xwm</w:t>
      </w:r>
      <w:r>
        <w:t xml:space="preserve"> </w:t>
      </w:r>
      <w:r/>
    </w:p>
    <w:p>
      <w:pPr>
        <w:pStyle w:val="Heading4"/>
      </w:pPr>
      <w:r>
        <w:t>Phase 6: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So it happened... Krev is dead too... </w:t>
      </w:r>
      <w:r/>
    </w:p>
    <w:p>
      <w:r/>
      <w:r>
        <w:rPr>
          <w:rFonts w:ascii="Courier" w:hAnsi="Courier"/>
        </w:rPr>
        <w:t>Data\Sound\Voice\DawnOfTheSilverHand.esp\MaleOldGrumpy\DSilHand_M80AssaultJor__00048444_1.xwm</w:t>
      </w:r>
      <w:r>
        <w:t xml:space="preserve"> </w:t>
      </w:r>
      <w:r/>
    </w:p>
    <w:p>
      <w:r/>
      <w:r>
        <w:t xml:space="preserve">(Sad 70): No more cursed blood among the Companion, no more fight among us and the dissidents. But I have two conditions. </w:t>
      </w:r>
      <w:r/>
    </w:p>
    <w:p>
      <w:r/>
      <w:r>
        <w:rPr>
          <w:rFonts w:ascii="Courier" w:hAnsi="Courier"/>
        </w:rPr>
        <w:t>Data\Sound\Voice\DawnOfTheSilverHand.esp\MaleOldGrumpy\DSilHand_M80AssaultJor__00048444_10.xwm</w:t>
      </w:r>
      <w:r>
        <w:t xml:space="preserve"> </w:t>
      </w:r>
      <w:r/>
    </w:p>
    <w:p>
      <w:r/>
      <w:r>
        <w:t xml:space="preserve">(Sad 70): It has passed a long time since we were young. </w:t>
      </w:r>
      <w:r/>
    </w:p>
    <w:p>
      <w:r/>
      <w:r>
        <w:rPr>
          <w:rFonts w:ascii="Courier" w:hAnsi="Courier"/>
        </w:rPr>
        <w:t>Data\Sound\Voice\DawnOfTheSilverHand.esp\MaleOldGrumpy\DSilHand_M80AssaultJor__00048444_2.xwm</w:t>
      </w:r>
      <w:r>
        <w:t xml:space="preserve"> </w:t>
      </w:r>
      <w:r/>
    </w:p>
    <w:p>
      <w:r/>
      <w:r>
        <w:t xml:space="preserve">(Sad 70): We all: I, Kodlack, Krev and you were great friends... </w:t>
      </w:r>
      <w:r/>
    </w:p>
    <w:p>
      <w:r/>
      <w:r>
        <w:rPr>
          <w:rFonts w:ascii="Courier" w:hAnsi="Courier"/>
        </w:rPr>
        <w:t>Data\Sound\Voice\DawnOfTheSilverHand.esp\MaleOldGrumpy\DSilHand_M80AssaultJor__00048444_3.xwm</w:t>
      </w:r>
      <w:r>
        <w:t xml:space="preserve"> </w:t>
      </w:r>
      <w:r/>
    </w:p>
    <w:p>
      <w:r/>
      <w:r>
        <w:t xml:space="preserve">(Sad 70): We fought together many times... But Krev and you decided to follow the dissidents' path. </w:t>
      </w:r>
      <w:r/>
    </w:p>
    <w:p>
      <w:r/>
      <w:r>
        <w:rPr>
          <w:rFonts w:ascii="Courier" w:hAnsi="Courier"/>
        </w:rPr>
        <w:t>Data\Sound\Voice\DawnOfTheSilverHand.esp\MaleOldGrumpy\DSilHand_M80AssaultJor__00048444_4.xwm</w:t>
      </w:r>
      <w:r>
        <w:t xml:space="preserve"> </w:t>
      </w:r>
      <w:r/>
    </w:p>
    <w:p>
      <w:r/>
      <w:r>
        <w:t xml:space="preserve">(Sad 70): Kodlack and I decide to stay. </w:t>
      </w:r>
      <w:r/>
    </w:p>
    <w:p>
      <w:r/>
      <w:r>
        <w:rPr>
          <w:rFonts w:ascii="Courier" w:hAnsi="Courier"/>
        </w:rPr>
        <w:t>Data\Sound\Voice\DawnOfTheSilverHand.esp\MaleOldGrumpy\DSilHand_M80AssaultJor__00048444_5.xwm</w:t>
      </w:r>
      <w:r>
        <w:t xml:space="preserve"> </w:t>
      </w:r>
      <w:r/>
    </w:p>
    <w:p>
      <w:r/>
      <w:r>
        <w:t xml:space="preserve">(Sad 70): He decided join the Circle. He thought it was the right thing to do. </w:t>
      </w:r>
      <w:r/>
    </w:p>
    <w:p>
      <w:r/>
      <w:r>
        <w:rPr>
          <w:rFonts w:ascii="Courier" w:hAnsi="Courier"/>
        </w:rPr>
        <w:t>Data\Sound\Voice\DawnOfTheSilverHand.esp\MaleOldGrumpy\DSilHand_M80AssaultJor__00048444_6.xwm</w:t>
      </w:r>
      <w:r>
        <w:t xml:space="preserve"> </w:t>
      </w:r>
      <w:r/>
    </w:p>
    <w:p>
      <w:r/>
      <w:r>
        <w:t xml:space="preserve">(Sad 70): You know... Kodlack was searching for a cure. I think he was feeling this vary day was coming... </w:t>
      </w:r>
      <w:r/>
    </w:p>
    <w:p>
      <w:r/>
      <w:r>
        <w:rPr>
          <w:rFonts w:ascii="Courier" w:hAnsi="Courier"/>
        </w:rPr>
        <w:t>Data\Sound\Voice\DawnOfTheSilverHand.esp\MaleOldGrumpy\DSilHand_M80AssaultJor__00048444_7.xwm</w:t>
      </w:r>
      <w:r>
        <w:t xml:space="preserve"> </w:t>
      </w:r>
      <w:r/>
    </w:p>
    <w:p>
      <w:r/>
      <w:r>
        <w:t xml:space="preserve">(Sad 70): It was only a matter of time. </w:t>
      </w:r>
      <w:r/>
    </w:p>
    <w:p>
      <w:r/>
      <w:r>
        <w:rPr>
          <w:rFonts w:ascii="Courier" w:hAnsi="Courier"/>
        </w:rPr>
        <w:t>Data\Sound\Voice\DawnOfTheSilverHand.esp\MaleOldGrumpy\DSilHand_M80AssaultJor__00048444_8.xwm</w:t>
      </w:r>
      <w:r>
        <w:t xml:space="preserve"> </w:t>
      </w:r>
      <w:r/>
    </w:p>
    <w:p>
      <w:r/>
      <w:r>
        <w:t xml:space="preserve">(Sad 70): I will not perpetuate this bloodshed. As the elder Companion member I offer you a peace agreement. </w:t>
      </w:r>
      <w:r/>
    </w:p>
    <w:p>
      <w:r/>
      <w:r>
        <w:rPr>
          <w:rFonts w:ascii="Courier" w:hAnsi="Courier"/>
        </w:rPr>
        <w:t>Data\Sound\Voice\DawnOfTheSilverHand.esp\MaleOldGrumpy\DSilHand_M80AssaultJor__00048444_9.xwm</w:t>
      </w:r>
      <w:r>
        <w:t xml:space="preserve"> </w:t>
      </w:r>
      <w:r/>
    </w:p>
    <w:p>
      <w:pPr>
        <w:pStyle w:val="Heading4"/>
      </w:pPr>
      <w:r>
        <w:t>Phase 7: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First, the cursed blood has gone, but we must keep it as a secret. The people here in Whiterun don't need to know the rumors are indeed true. </w:t>
      </w:r>
      <w:r/>
    </w:p>
    <w:p>
      <w:r/>
      <w:r>
        <w:rPr>
          <w:rFonts w:ascii="Courier" w:hAnsi="Courier"/>
        </w:rPr>
        <w:t>Data\Sound\Voice\DawnOfTheSilverHand.esp\MaleOldGrumpy\DSilHand_M80AssaultJor__00048F20_1.xwm</w:t>
      </w:r>
      <w:r>
        <w:t xml:space="preserve"> </w:t>
      </w:r>
      <w:r/>
    </w:p>
    <w:p>
      <w:r/>
      <w:r>
        <w:t xml:space="preserve">(Sad 70): Second: I cannot let you and your group rejoin the Companions. </w:t>
      </w:r>
      <w:r/>
    </w:p>
    <w:p>
      <w:r/>
      <w:r>
        <w:rPr>
          <w:rFonts w:ascii="Courier" w:hAnsi="Courier"/>
        </w:rPr>
        <w:t>Data\Sound\Voice\DawnOfTheSilverHand.esp\MaleOldGrumpy\DSilHand_M80AssaultJor__00048F20_2.xwm</w:t>
      </w:r>
      <w:r>
        <w:t xml:space="preserve"> </w:t>
      </w:r>
      <w:r/>
    </w:p>
    <w:p>
      <w:r/>
      <w:r>
        <w:t xml:space="preserve">(Sad 70): After all of this bloodshed, your presence would not be tolerated by any of Whiterun's clans. </w:t>
      </w:r>
      <w:r/>
    </w:p>
    <w:p>
      <w:r/>
      <w:r>
        <w:rPr>
          <w:rFonts w:ascii="Courier" w:hAnsi="Courier"/>
        </w:rPr>
        <w:t>Data\Sound\Voice\DawnOfTheSilverHand.esp\MaleOldGrumpy\DSilHand_M80AssaultJor__00048F20_3.xwm</w:t>
      </w:r>
      <w:r>
        <w:t xml:space="preserve"> </w:t>
      </w:r>
      <w:r/>
    </w:p>
    <w:p>
      <w:r/>
      <w:r>
        <w:t xml:space="preserve">(Sad 70): This would escalate to another endless war among our factions once again. </w:t>
      </w:r>
      <w:r/>
    </w:p>
    <w:p>
      <w:r/>
      <w:r>
        <w:rPr>
          <w:rFonts w:ascii="Courier" w:hAnsi="Courier"/>
        </w:rPr>
        <w:t>Data\Sound\Voice\DawnOfTheSilverHand.esp\MaleOldGrumpy\DSilHand_M80AssaultJor__00048F20_4.xwm</w:t>
      </w:r>
      <w:r>
        <w:t xml:space="preserve"> </w:t>
      </w:r>
      <w:r/>
    </w:p>
    <w:p>
      <w:r/>
      <w:r>
        <w:t xml:space="preserve">(Sad 70): You and our group should not come to Whiterun. At least not for a long time, until the wounds are healed... </w:t>
      </w:r>
      <w:r/>
    </w:p>
    <w:p>
      <w:r/>
      <w:r>
        <w:rPr>
          <w:rFonts w:ascii="Courier" w:hAnsi="Courier"/>
        </w:rPr>
        <w:t>Data\Sound\Voice\DawnOfTheSilverHand.esp\MaleOldGrumpy\DSilHand_M80AssaultJor__00048F20_5.xwm</w:t>
      </w:r>
      <w:r>
        <w:t xml:space="preserve"> </w:t>
      </w:r>
      <w:r/>
    </w:p>
    <w:p>
      <w:pPr>
        <w:pStyle w:val="Heading4"/>
      </w:pPr>
      <w:r>
        <w:t>Phase 8: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Actually, I did not want to come back either. After so many years in the wilds, I get used to it.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Data\Sound\Voice\DawnOfTheSilverHand.esp\MaleEvenTonedAccented\DSilHand_M80AssaultJor__00048446_1.xwm</w:t>
      </w:r>
      <w:r>
        <w:t xml:space="preserve"> </w:t>
      </w:r>
      <w:r/>
    </w:p>
    <w:p>
      <w:r/>
      <w:r>
        <w:t xml:space="preserve">(Neutral 50): The silence and the solitude of the northern wilds and winds are part of me now.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Data\Sound\Voice\DawnOfTheSilverHand.esp\MaleEvenTonedAccented\DSilHand_M80AssaultJor__00048446_2.xwm</w:t>
      </w:r>
      <w:r>
        <w:t xml:space="preserve"> </w:t>
      </w:r>
      <w:r/>
    </w:p>
    <w:p>
      <w:r/>
      <w:r>
        <w:t xml:space="preserve">(Neutral 50): The vengeance has been made, the cursed blood is no more, and the pride of Ysgramor is restored.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Data\Sound\Voice\DawnOfTheSilverHand.esp\MaleEvenTonedAccented\DSilHand_M80AssaultJor__00048446_3.xwm</w:t>
      </w:r>
      <w:r>
        <w:t xml:space="preserve"> </w:t>
      </w:r>
      <w:r/>
    </w:p>
    <w:p>
      <w:r/>
      <w:r>
        <w:t xml:space="preserve">(Neutral 50): It costed the blood of many generations, and the wounds are deep. I hope some day they will be closed.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Data\Sound\Voice\DawnOfTheSilverHand.esp\MaleEvenTonedAccented\DSilHand_M80AssaultJor__00048446_4.xwm</w:t>
      </w:r>
      <w:r>
        <w:t xml:space="preserve"> </w:t>
      </w:r>
      <w:r/>
    </w:p>
    <w:p>
      <w:pPr>
        <w:pStyle w:val="Heading4"/>
      </w:pPr>
      <w:r>
        <w:t>Phase 9: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I hope that too Fjol. </w:t>
      </w:r>
      <w:r/>
    </w:p>
    <w:p>
      <w:r/>
      <w:r>
        <w:rPr>
          <w:rFonts w:ascii="Courier" w:hAnsi="Courier"/>
        </w:rPr>
        <w:t>Data\Sound\Voice\DawnOfTheSilverHand.esp\MaleOldGrumpy\DSilHand_M80AssaultJor__00048448_1.xwm</w:t>
      </w:r>
      <w:r>
        <w:t xml:space="preserve"> </w:t>
      </w:r>
      <w:r/>
    </w:p>
    <w:p>
      <w:r/>
      <w:r>
        <w:t xml:space="preserve">(Sad 70): So that's it. You need to leave as soon as possible... </w:t>
      </w:r>
      <w:r/>
    </w:p>
    <w:p>
      <w:r/>
      <w:r>
        <w:rPr>
          <w:rFonts w:ascii="Courier" w:hAnsi="Courier"/>
        </w:rPr>
        <w:t>Data\Sound\Voice\DawnOfTheSilverHand.esp\MaleOldGrumpy\DSilHand_M80AssaultJor__00048448_2.xwm</w:t>
      </w:r>
      <w:r>
        <w:t xml:space="preserve"> </w:t>
      </w:r>
      <w:r/>
    </w:p>
    <w:p>
      <w:pPr>
        <w:pStyle w:val="Heading4"/>
      </w:pPr>
      <w:r>
        <w:t>Phase 10: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We will Vignar. But first wee need to use the Skyforge. </w:t>
      </w:r>
      <w:r/>
    </w:p>
    <w:p>
      <w:r/>
      <w:r>
        <w:rPr>
          <w:rFonts w:ascii="Courier" w:hAnsi="Courier"/>
        </w:rPr>
        <w:t>Data\Sound\Voice\DawnOfTheSilverHand.esp\MaleEvenTonedAccented\DSilHand_M80AssaultJor__0004844A_1.xwm</w:t>
      </w:r>
      <w:r>
        <w:t xml:space="preserve"> </w:t>
      </w:r>
      <w:r/>
    </w:p>
    <w:p>
      <w:pPr>
        <w:pStyle w:val="Heading4"/>
      </w:pPr>
      <w:r>
        <w:t>Phase 11: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Do whatenever you want, but do not get attention, and be quick as possible. And do not spill any more blood. </w:t>
      </w:r>
      <w:r/>
    </w:p>
    <w:p>
      <w:r/>
      <w:r>
        <w:rPr>
          <w:rFonts w:ascii="Courier" w:hAnsi="Courier"/>
        </w:rPr>
        <w:t>Data\Sound\Voice\DawnOfTheSilverHand.esp\MaleOldGrumpy\DSilHand_M80AssaultJor__0004844C_1.xwm</w:t>
      </w:r>
      <w:r>
        <w:t xml:space="preserve"> </w:t>
      </w:r>
      <w:r/>
    </w:p>
    <w:p>
      <w:pPr>
        <w:pStyle w:val="Heading4"/>
      </w:pPr>
      <w:r>
        <w:t>Phase 12: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I promisse I will. </w:t>
      </w:r>
      <w:r/>
    </w:p>
    <w:p>
      <w:r/>
      <w:r>
        <w:rPr>
          <w:rFonts w:ascii="Courier" w:hAnsi="Courier"/>
        </w:rPr>
        <w:t>Data\Sound\Voice\DawnOfTheSilverHand.esp\MaleEvenTonedAccented\DSilHand_M80AssaultJor__0004844E_1.xwm</w:t>
      </w:r>
      <w:r>
        <w:t xml:space="preserve"> </w:t>
      </w:r>
      <w:r/>
    </w:p>
    <w:p>
      <w:pPr>
        <w:pStyle w:val="Heading4"/>
      </w:pPr>
      <w:r>
        <w:t>Phase 13: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Good. Athis, come here. </w:t>
      </w:r>
      <w:r/>
    </w:p>
    <w:p>
      <w:r/>
      <w:r>
        <w:rPr>
          <w:rFonts w:ascii="Courier" w:hAnsi="Courier"/>
        </w:rPr>
        <w:t>Data\Sound\Voice\DawnOfTheSilverHand.esp\MaleOldGrumpy\DSilHand_M80AssaultJor__00048450_1.xwm</w:t>
      </w:r>
      <w:r>
        <w:t xml:space="preserve"> </w:t>
      </w:r>
      <w:r/>
    </w:p>
    <w:p>
      <w:pPr>
        <w:pStyle w:val="Heading4"/>
      </w:pPr>
      <w:r>
        <w:t>Phase 15: Athis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DarkElfRace</w:t>
      </w:r>
      <w:r>
        <w:t>, Voice Type:</w:t>
      </w:r>
      <w:r>
        <w:rPr>
          <w:rFonts w:ascii="Courier" w:hAnsi="Courier"/>
        </w:rPr>
        <w:t>MaleDarkElf</w:t>
      </w:r>
      <w:r>
        <w:t>.</w:t>
      </w:r>
      <w:r/>
      <w:r/>
    </w:p>
    <w:p>
      <w:r/>
      <w:r>
        <w:t xml:space="preserve">(Neutral 50): Yes sir... </w:t>
      </w:r>
      <w:r/>
    </w:p>
    <w:p>
      <w:r/>
      <w:r>
        <w:rPr>
          <w:rFonts w:ascii="Courier" w:hAnsi="Courier"/>
        </w:rPr>
        <w:t>Data\Sound\Voice\DawnOfTheSilverHand.esp\MaleDarkElf\DSilHand_M80AssaultJor__00048452_1.xwm</w:t>
      </w:r>
      <w:r>
        <w:t xml:space="preserve"> </w:t>
      </w:r>
      <w:r/>
    </w:p>
    <w:p>
      <w:pPr>
        <w:pStyle w:val="Heading4"/>
      </w:pPr>
      <w:r>
        <w:t>Phase 16: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Since Kodlak died, We need a new harbinger. I think it should be you. </w:t>
      </w:r>
      <w:r/>
    </w:p>
    <w:p>
      <w:r/>
      <w:r>
        <w:rPr>
          <w:rFonts w:ascii="Courier" w:hAnsi="Courier"/>
        </w:rPr>
        <w:t>Data\Sound\Voice\DawnOfTheSilverHand.esp\MaleOldGrumpy\DSilHand_M80AssaultJor__00048454_1.xwm</w:t>
      </w:r>
      <w:r>
        <w:t xml:space="preserve"> </w:t>
      </w:r>
      <w:r/>
    </w:p>
    <w:p>
      <w:pPr>
        <w:pStyle w:val="Heading4"/>
      </w:pPr>
      <w:r>
        <w:t>Phase 17: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Vignar, the Companions were meant to be brothers sworn by blood, not by leadership. There should be no harbinger. Not for a long time, at least. </w:t>
      </w:r>
      <w:r/>
    </w:p>
    <w:p>
      <w:r/>
      <w:r>
        <w:rPr>
          <w:rFonts w:ascii="Courier" w:hAnsi="Courier"/>
        </w:rPr>
        <w:t>Data\Sound\Voice\DawnOfTheSilverHand.esp\MaleEvenTonedAccented\DSilHand_M80AssaultJor__00048456_1.xwm</w:t>
      </w:r>
      <w:r>
        <w:t xml:space="preserve"> </w:t>
      </w:r>
      <w:r/>
    </w:p>
    <w:p>
      <w:pPr>
        <w:pStyle w:val="Heading4"/>
      </w:pPr>
      <w:r>
        <w:t>Phase 18: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Hmm, I think you're right. We've seen the secrets that can harm our faction. </w:t>
      </w:r>
      <w:r/>
    </w:p>
    <w:p>
      <w:r/>
      <w:r>
        <w:rPr>
          <w:rFonts w:ascii="Courier" w:hAnsi="Courier"/>
        </w:rPr>
        <w:t>Data\Sound\Voice\DawnOfTheSilverHand.esp\MaleOldGrumpy\DSilHand_M80AssaultJor__00048458_1.xwm</w:t>
      </w:r>
      <w:r>
        <w:t xml:space="preserve"> </w:t>
      </w:r>
      <w:r/>
    </w:p>
    <w:p>
      <w:pPr>
        <w:pStyle w:val="Heading4"/>
      </w:pPr>
      <w:r>
        <w:t>Phase 19: Athis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DarkElfRace</w:t>
      </w:r>
      <w:r>
        <w:t>, Voice Type:</w:t>
      </w:r>
      <w:r>
        <w:rPr>
          <w:rFonts w:ascii="Courier" w:hAnsi="Courier"/>
        </w:rPr>
        <w:t>MaleDarkElf</w:t>
      </w:r>
      <w:r>
        <w:t>.</w:t>
      </w:r>
      <w:r/>
      <w:r/>
    </w:p>
    <w:p>
      <w:r/>
      <w:r>
        <w:t xml:space="preserve">(Anger 50): Damn it... I was THIS close. </w:t>
      </w:r>
      <w:r/>
    </w:p>
    <w:p>
      <w:r/>
      <w:r>
        <w:rPr>
          <w:rFonts w:ascii="Courier" w:hAnsi="Courier"/>
        </w:rPr>
        <w:t>Data\Sound\Voice\DawnOfTheSilverHand.esp\MaleDarkElf\DSilHand_M80AssaultJor__0004845A_1.xwm</w:t>
      </w:r>
      <w:r>
        <w:t xml:space="preserve"> </w:t>
      </w:r>
      <w:r/>
    </w:p>
    <w:p>
      <w:pPr>
        <w:pStyle w:val="Heading3"/>
      </w:pPr>
      <w:r>
        <w:t>DSilHand_M80_SceneFjolCallToSkyforge</w:t>
      </w:r>
      <w:r/>
    </w:p>
    <w:p>
      <w:r/>
      <w:r>
        <w:t>?scene-comment?</w:t>
      </w:r>
      <w:r/>
    </w:p>
    <w:p>
      <w:pPr>
        <w:pStyle w:val="Heading4"/>
      </w:pPr>
      <w:r>
        <w:t>Phase 1: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50): Brothers, we managed to find the last fragment. Follow me to the Skyforge! </w:t>
      </w:r>
      <w:r/>
    </w:p>
    <w:p>
      <w:r/>
      <w:r>
        <w:rPr>
          <w:rFonts w:ascii="Courier" w:hAnsi="Courier"/>
        </w:rPr>
        <w:t>Data\Sound\Voice\DawnOfTheSilverHand.esp\MaleEvenTonedAccented\DSilHand_M80AssaultJor__000453AD_1.xwm</w:t>
      </w:r>
      <w:r>
        <w:t xml:space="preserve"> </w:t>
      </w:r>
      <w:r/>
    </w:p>
    <w:p>
      <w:pPr>
        <w:pStyle w:val="Heading3"/>
      </w:pPr>
      <w:r>
        <w:t>DSilHand_M80_SceneWuuthradReassemble</w:t>
      </w:r>
      <w:r/>
    </w:p>
    <w:p>
      <w:r/>
      <w:r>
        <w:t>?scene-comment?</w:t>
      </w:r>
      <w:r/>
    </w:p>
    <w:p>
      <w:pPr>
        <w:pStyle w:val="Heading4"/>
      </w:pPr>
      <w:r>
        <w:t>Phase 4: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70): Brothers and sisters. Today is a great day that will be remembered through the ages.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Data\Sound\Voice\DawnOfTheSilverHand.esp\MaleEvenTonedAccented\DSilHand_M80AssaultJor__0004591E_1.xwm</w:t>
      </w:r>
      <w:r>
        <w:t xml:space="preserve"> </w:t>
      </w:r>
      <w:r/>
    </w:p>
    <w:p>
      <w:r/>
      <w:r>
        <w:t xml:space="preserve">(Happy 50): Bards will sing songs calling our names, in memory of what we did today.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Data\Sound\Voice\DawnOfTheSilverHand.esp\MaleEvenTonedAccented\DSilHand_M80AssaultJor__0004591E_2.xwm</w:t>
      </w:r>
      <w:r>
        <w:t xml:space="preserve"> </w:t>
      </w:r>
      <w:r/>
    </w:p>
    <w:p>
      <w:r/>
      <w:r>
        <w:t xml:space="preserve">(Neutral 50): In the very same day, we freed Skyrim's heart from the foul Hircine influence, and reassembled the ancient axe: Wuuthrad.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Data\Sound\Voice\DawnOfTheSilverHand.esp\MaleEvenTonedAccented\DSilHand_M80AssaultJor__0004591E_3.xwm</w:t>
      </w:r>
      <w:r>
        <w:t xml:space="preserve"> </w:t>
      </w:r>
      <w:r/>
    </w:p>
    <w:p>
      <w:r/>
      <w:r>
        <w:t xml:space="preserve">(Neutral 50): Today Ysgramor's honor over this land is finally restored!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Data\Sound\Voice\DawnOfTheSilverHand.esp\MaleEvenTonedAccented\DSilHand_M80AssaultJor__0004591E_4.xwm</w:t>
      </w:r>
      <w:r>
        <w:t xml:space="preserve"> </w:t>
      </w:r>
      <w:r/>
    </w:p>
    <w:p>
      <w:pPr>
        <w:pBdr>
          <w:bottom w:val="single" w:sz="6" w:space="1" w:color="auto"/>
        </w:pBdr>
      </w:pPr>
      <w:r/>
      <w:r/>
    </w:p>
    <w:p>
      <w:r/>
      <w:r>
        <w:rPr>
          <w:i/>
        </w:rPr>
        <w:t xml:space="preserve">Documentation generated by CkDiagDocGen. Access the project </w:t>
      </w:r>
      <w:hyperlink r:id="rId9">
        <w:r>
          <w:rPr>
            <w:color w:val="0000EE"/>
            <w:u w:val="single"/>
          </w:rPr>
          <w:t>Github</w:t>
        </w:r>
      </w:hyperlink>
      <w:r>
        <w:rPr>
          <w:i/>
        </w:rPr>
        <w:t xml:space="preserve"> for new versions and updates.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AndersonPaschoalon/CreationKit-DialogDoc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