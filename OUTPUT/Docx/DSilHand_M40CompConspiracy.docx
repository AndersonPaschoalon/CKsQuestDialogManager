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r/>
      <w:r/>
    </w:p>
    <w:p>
      <w:pPr>
        <w:pStyle w:val="Heading1"/>
      </w:pPr>
      <w:r>
        <w:t>Quest DSilHand_M40CompConspiracy</w:t>
      </w:r>
      <w:r/>
    </w:p>
    <w:p>
      <w:r/>
      <w:r>
        <w:rPr>
          <w:i/>
        </w:rPr>
        <w:t>In this quest, the player will explore Dustman's Cairn and find a fragment of Wulthrad Axe. It is going to be will be the first encounter with the Companions in the questline. The quest is given by Fjol just after you bring him Nelacar's letter. The letter says a fragment could be hidden deep into the Dustman's Cairn ruins. Therefore Fjol advises you to meet him there for the excavations. Once you leave Driftshade Refugee, you will be able to find Fjol at the entrance of the ruins. After talking with him, he will start to follow you. The boulders blocking the passage inside the ruins are removed at this point, and you will be able to explore the dungeon. Once you arrive in the first chamber, Farkas and his Shield brother will appear and attack you. Once you defeat them both, you will be able to continue the exploration. You will be able to meet many silver hands inside the ruins. Some will follow you to the main chamber, and some will stand guard. In the Dungeon Main Chamber, you will be able to find the Axe fragment on the Altar. You will have to defeat the boss and talk with Fjol once more. You will deliver the Fragment to Fjol. He you send you to talk with Krev. Talking with him, the quest will be completed.</w:t>
      </w:r>
      <w:r/>
    </w:p>
    <w:p>
      <w:pPr>
        <w:pStyle w:val="Heading2"/>
      </w:pPr>
      <w:r>
        <w:t>Branches</w:t>
      </w:r>
      <w:r/>
    </w:p>
    <w:p>
      <w:pPr>
        <w:pStyle w:val="Heading3"/>
      </w:pPr>
      <w:r>
        <w:t>DSilHand_M40_CallFollower1</w:t>
      </w:r>
      <w:r/>
      <w:r/>
    </w:p>
    <w:p>
      <w:r/>
      <w:r>
        <w:rPr>
          <w:i/>
        </w:rPr>
        <w:t>The player may call some Silver Hands to follow you. This one will stand guard.</w:t>
      </w:r>
      <w:r/>
    </w:p>
    <w:p>
      <w:r/>
      <w:r>
        <w:t>Dialog Type:</w:t>
      </w:r>
      <w:r>
        <w:rPr>
          <w:rFonts w:ascii="Courier" w:hAnsi="Courier"/>
        </w:rPr>
        <w:t>PlayerDialogue</w:t>
      </w:r>
      <w:r>
        <w:t>, Actor Race:</w:t>
      </w:r>
      <w:r>
        <w:rPr>
          <w:rFonts w:ascii="Courier" w:hAnsi="Courier"/>
        </w:rPr>
        <w:t>FoxRace</w:t>
      </w:r>
      <w:r>
        <w:t>, Voice Type:</w:t>
      </w:r>
      <w:r>
        <w:rPr>
          <w:rFonts w:ascii="Courier" w:hAnsi="Courier"/>
        </w:rPr>
        <w:t>MaleBandit</w:t>
      </w:r>
      <w:r>
        <w:t>.</w:t>
      </w:r>
      <w:r/>
      <w:r/>
    </w:p>
    <w:p>
      <w:pPr>
        <w:pStyle w:val="Heading4"/>
      </w:pPr>
      <w:r>
        <w:t>DSilHand_M40CF1_Topic01</w:t>
      </w:r>
      <w:r/>
    </w:p>
    <w:p>
      <w:r/>
      <w:r>
        <w:rPr>
          <w:b/>
        </w:rPr>
        <w:t>Player</w:t>
      </w:r>
      <w:r>
        <w:t>: Follow me!</w:t>
      </w:r>
      <w:r/>
    </w:p>
    <w:p>
      <w:r/>
      <w:r>
        <w:rPr>
          <w:b/>
        </w:rPr>
        <w:t>Silver Hand Guard</w:t>
      </w:r>
      <w:r>
        <w:t xml:space="preserve"> (</w:t>
      </w:r>
      <w:r>
        <w:rPr>
          <w:i/>
        </w:rPr>
        <w:t>Neutral 50</w:t>
      </w:r>
      <w:r>
        <w:t xml:space="preserve">): Go ahead, I'll stand guard! </w:t>
      </w:r>
      <w:r/>
    </w:p>
    <w:p>
      <w:r/>
      <w:r>
        <w:rPr>
          <w:rFonts w:ascii="Courier" w:hAnsi="Courier"/>
        </w:rPr>
        <w:t>Data\Sound\Voice\DawnOfTheSilverHand.esp\MaleBandit\DSilHand_M_DSilHand_M40CF1_0002BED8_1.xwm</w:t>
      </w:r>
      <w:r>
        <w:t xml:space="preserve"> </w:t>
      </w:r>
      <w:r/>
    </w:p>
    <w:p>
      <w:pPr>
        <w:pStyle w:val="Heading3"/>
      </w:pPr>
      <w:r>
        <w:t>DSilHand_M40_Start1</w:t>
      </w:r>
      <w:r/>
      <w:r/>
    </w:p>
    <w:p>
      <w:r/>
      <w:r>
        <w:rPr>
          <w:i/>
        </w:rPr>
        <w:t>Here the player will meet Fjol outside Dustman's Cairn. After you talk to him, he will start to follow you.</w:t>
      </w:r>
      <w:r/>
    </w:p>
    <w:p>
      <w:r/>
      <w:r>
        <w:t>Dialog Type:</w:t>
      </w:r>
      <w:r>
        <w:rPr>
          <w:rFonts w:ascii="Courier" w:hAnsi="Courier"/>
        </w:rPr>
        <w:t>PlayerDialogue</w:t>
      </w:r>
      <w:r>
        <w:t>, Actor Race:</w:t>
      </w:r>
      <w:r>
        <w:rPr>
          <w:rFonts w:ascii="Courier" w:hAnsi="Courier"/>
        </w:rPr>
        <w:t>NordRace</w:t>
      </w:r>
      <w:r>
        <w:t>, Voice Type:</w:t>
      </w:r>
      <w:r>
        <w:rPr>
          <w:rFonts w:ascii="Courier" w:hAnsi="Courier"/>
        </w:rPr>
        <w:t>MaleEvenTonedAccented</w:t>
      </w:r>
      <w:r>
        <w:t>.</w:t>
      </w:r>
      <w:r/>
      <w:r/>
    </w:p>
    <w:p>
      <w:pPr>
        <w:pStyle w:val="Heading4"/>
      </w:pPr>
      <w:r>
        <w:t>DSilHand_M40ST_Topic01</w:t>
      </w:r>
      <w:r/>
    </w:p>
    <w:p>
      <w:r/>
      <w:r>
        <w:rPr>
          <w:b/>
        </w:rPr>
        <w:t>Player</w:t>
      </w:r>
      <w:r>
        <w:t>: I'm ready!</w:t>
      </w:r>
      <w:r/>
    </w:p>
    <w:p>
      <w:r/>
      <w:r>
        <w:rPr>
          <w:b/>
        </w:rPr>
        <w:t>Fjol</w:t>
      </w:r>
      <w:r>
        <w:t xml:space="preserve"> (</w:t>
      </w:r>
      <w:r>
        <w:rPr>
          <w:i/>
        </w:rPr>
        <w:t>Neutral 50</w:t>
      </w:r>
      <w:r>
        <w:t xml:space="preserve">): Welcome brother. Let's recover the fragment inside this tomb. </w:t>
      </w:r>
      <w:r/>
    </w:p>
    <w:p>
      <w:r/>
      <w:r>
        <w:rPr>
          <w:rFonts w:ascii="Courier" w:hAnsi="Courier"/>
        </w:rPr>
        <w:t>Data\Sound\Voice\DawnOfTheSilverHand.esp\MaleEvenTonedAccented\DSilHand_M_DSilHand_M40ST__0002AE99_1.xwm</w:t>
      </w:r>
      <w:r>
        <w:t xml:space="preserve"> </w:t>
      </w:r>
      <w:r/>
    </w:p>
    <w:p>
      <w:r/>
      <w:r>
        <w:rPr>
          <w:b/>
        </w:rPr>
        <w:t>Fjol</w:t>
      </w:r>
      <w:r>
        <w:t xml:space="preserve"> (</w:t>
      </w:r>
      <w:r>
        <w:rPr>
          <w:i/>
        </w:rPr>
        <w:t>Neutral 50</w:t>
      </w:r>
      <w:r>
        <w:t xml:space="preserve">): The rest of the men are already inside excavating. But beware. The Companions may be coming as well. Be ready to fight. </w:t>
      </w:r>
      <w:r/>
    </w:p>
    <w:p>
      <w:r/>
      <w:r>
        <w:rPr>
          <w:rFonts w:ascii="Courier" w:hAnsi="Courier"/>
        </w:rPr>
        <w:t>Data\Sound\Voice\DawnOfTheSilverHand.esp\MaleEvenTonedAccented\DSilHand_M_DSilHand_M40ST__0002AE99_2.xwm</w:t>
      </w:r>
      <w:r>
        <w:t xml:space="preserve"> </w:t>
      </w:r>
      <w:r/>
    </w:p>
    <w:p>
      <w:pPr>
        <w:pStyle w:val="Heading3"/>
      </w:pPr>
      <w:r>
        <w:t>DSilHand_M40_Krev</w:t>
      </w:r>
      <w:r/>
      <w:r/>
    </w:p>
    <w:p>
      <w:r/>
      <w:r>
        <w:rPr>
          <w:i/>
        </w:rPr>
        <w:t>Here the player will deliver the fragment to Krev. Once you finish it, you will complete the quest.</w:t>
      </w:r>
      <w:r/>
    </w:p>
    <w:p>
      <w:r/>
      <w:r>
        <w:t>Dialog Type:</w:t>
      </w:r>
      <w:r>
        <w:rPr>
          <w:rFonts w:ascii="Courier" w:hAnsi="Courier"/>
        </w:rPr>
        <w:t>PlayerDialogue</w:t>
      </w:r>
      <w:r>
        <w:t>, Actor Race:</w:t>
      </w:r>
      <w:r>
        <w:rPr>
          <w:rFonts w:ascii="Courier" w:hAnsi="Courier"/>
        </w:rPr>
        <w:t>NordRace</w:t>
      </w:r>
      <w:r>
        <w:t>, Voice Type:</w:t>
      </w:r>
      <w:r>
        <w:rPr>
          <w:rFonts w:ascii="Courier" w:hAnsi="Courier"/>
        </w:rPr>
        <w:t>MaleNord</w:t>
      </w:r>
      <w:r>
        <w:t>.</w:t>
      </w:r>
      <w:r/>
      <w:r/>
    </w:p>
    <w:p>
      <w:pPr>
        <w:pStyle w:val="Heading4"/>
      </w:pPr>
      <w:r>
        <w:t>DSilHand_M40KR_Topic03</w:t>
      </w:r>
      <w:r/>
    </w:p>
    <w:p>
      <w:r/>
      <w:r>
        <w:rPr>
          <w:b/>
        </w:rPr>
        <w:t>Player</w:t>
      </w:r>
      <w:r>
        <w:t>: I found the Wuuthrad fragment and gave it to Fjol.</w:t>
      </w:r>
      <w:r/>
    </w:p>
    <w:p>
      <w:r/>
      <w:r>
        <w:rPr>
          <w:b/>
        </w:rPr>
        <w:t>Krev The Skinner</w:t>
      </w:r>
      <w:r>
        <w:t xml:space="preserve"> (</w:t>
      </w:r>
      <w:r>
        <w:rPr>
          <w:i/>
        </w:rPr>
        <w:t>Happy 70</w:t>
      </w:r>
      <w:r>
        <w:t xml:space="preserve">): Great work soldier! </w:t>
      </w:r>
      <w:r/>
    </w:p>
    <w:p>
      <w:r/>
      <w:r>
        <w:rPr>
          <w:rFonts w:ascii="Courier" w:hAnsi="Courier"/>
        </w:rPr>
        <w:t>Data\Sound\Voice\DawnOfTheSilverHand.esp\MaleNord\DSilHand_M_DSilHand_M40KR__0002EF5D_1.xwm</w:t>
      </w:r>
      <w:r>
        <w:t xml:space="preserve"> </w:t>
      </w:r>
      <w:r/>
    </w:p>
    <w:p>
      <w:r/>
      <w:r>
        <w:rPr>
          <w:b/>
        </w:rPr>
        <w:t>Krev The Skinner</w:t>
      </w:r>
      <w:r>
        <w:t xml:space="preserve"> (</w:t>
      </w:r>
      <w:r>
        <w:rPr>
          <w:i/>
        </w:rPr>
        <w:t>Happy 60</w:t>
      </w:r>
      <w:r>
        <w:t xml:space="preserve">): Take this armor and weapon as a reward for your efforts. I promote you to a silver hand hunter. </w:t>
      </w:r>
      <w:r/>
    </w:p>
    <w:p>
      <w:r/>
      <w:r>
        <w:rPr>
          <w:rFonts w:ascii="Courier" w:hAnsi="Courier"/>
        </w:rPr>
        <w:t>Data\Sound\Voice\DawnOfTheSilverHand.esp\MaleNord\DSilHand_M_DSilHand_M40KR__0002EF5D_2.xwm</w:t>
      </w:r>
      <w:r>
        <w:t xml:space="preserve"> </w:t>
      </w:r>
      <w:r/>
    </w:p>
    <w:p>
      <w:r/>
      <w:r>
        <w:rPr>
          <w:b/>
        </w:rPr>
        <w:t>Krev The Skinner</w:t>
      </w:r>
      <w:r>
        <w:t xml:space="preserve"> (</w:t>
      </w:r>
      <w:r>
        <w:rPr>
          <w:i/>
        </w:rPr>
        <w:t>Happy 70</w:t>
      </w:r>
      <w:r>
        <w:t xml:space="preserve">): Congratulations. Take this bear armor as a gift for your efforts. </w:t>
      </w:r>
      <w:r/>
    </w:p>
    <w:p>
      <w:r/>
      <w:r>
        <w:rPr>
          <w:rFonts w:ascii="Courier" w:hAnsi="Courier"/>
        </w:rPr>
        <w:t>Data\Sound\Voice\DawnOfTheSilverHand.esp\MaleNord\DSilHand_M_DSilHand_M40KR__0002EF5D_3.xwm</w:t>
      </w:r>
      <w:r>
        <w:t xml:space="preserve"> </w:t>
      </w:r>
      <w:r/>
    </w:p>
    <w:p>
      <w:pPr>
        <w:pStyle w:val="Heading3"/>
      </w:pPr>
      <w:r>
        <w:t>DSilHand_M40_CallFollower2</w:t>
      </w:r>
      <w:r/>
      <w:r/>
    </w:p>
    <w:p>
      <w:r/>
      <w:r>
        <w:rPr>
          <w:i/>
        </w:rPr>
        <w:t>The player may call some Silver Hands to follow you. This one will follow you.</w:t>
      </w:r>
      <w:r/>
    </w:p>
    <w:p>
      <w:r/>
      <w:r>
        <w:t>Dialog Type:</w:t>
      </w:r>
      <w:r>
        <w:rPr>
          <w:rFonts w:ascii="Courier" w:hAnsi="Courier"/>
        </w:rPr>
        <w:t>PlayerDialogue</w:t>
      </w:r>
      <w:r>
        <w:t>, Actor Race:</w:t>
      </w:r>
      <w:r>
        <w:rPr>
          <w:rFonts w:ascii="Courier" w:hAnsi="Courier"/>
        </w:rPr>
        <w:t>FoxRace</w:t>
      </w:r>
      <w:r>
        <w:t>, Voice Type:</w:t>
      </w:r>
      <w:r>
        <w:rPr>
          <w:rFonts w:ascii="Courier" w:hAnsi="Courier"/>
        </w:rPr>
        <w:t>MaleNord</w:t>
      </w:r>
      <w:r>
        <w:t>.</w:t>
      </w:r>
      <w:r/>
      <w:r/>
    </w:p>
    <w:p>
      <w:pPr>
        <w:pStyle w:val="Heading4"/>
      </w:pPr>
      <w:r>
        <w:t>DSilHand_M40CF2_Topic01</w:t>
      </w:r>
      <w:r/>
    </w:p>
    <w:p>
      <w:r/>
      <w:r>
        <w:rPr>
          <w:b/>
        </w:rPr>
        <w:t>Player</w:t>
      </w:r>
      <w:r>
        <w:t>: Follow me!</w:t>
      </w:r>
      <w:r/>
    </w:p>
    <w:p>
      <w:r/>
      <w:r>
        <w:rPr>
          <w:b/>
        </w:rPr>
        <w:t>Silver Hand Follower</w:t>
      </w:r>
      <w:r>
        <w:t xml:space="preserve"> (</w:t>
      </w:r>
      <w:r>
        <w:rPr>
          <w:i/>
        </w:rPr>
        <w:t>Neutral 50</w:t>
      </w:r>
      <w:r>
        <w:t xml:space="preserve">): Lead the way! </w:t>
      </w:r>
      <w:r/>
    </w:p>
    <w:p>
      <w:r/>
      <w:r>
        <w:rPr>
          <w:rFonts w:ascii="Courier" w:hAnsi="Courier"/>
        </w:rPr>
        <w:t>Data\Sound\Voice\DawnOfTheSilverHand.esp\MaleNord\DSilHand_M_DSilHand_M40CF2_0002BED9_1.xwm</w:t>
      </w:r>
      <w:r>
        <w:t xml:space="preserve"> </w:t>
      </w:r>
      <w:r/>
    </w:p>
    <w:p>
      <w:pPr>
        <w:pStyle w:val="Heading3"/>
      </w:pPr>
      <w:r>
        <w:t>DSilHand_M40_AfterBattle</w:t>
      </w:r>
      <w:r/>
      <w:r/>
    </w:p>
    <w:p>
      <w:r/>
      <w:r>
        <w:rPr>
          <w:i/>
        </w:rPr>
        <w:t>After defeating Farkas, Fjol will engage a conversation with you. After that, you both will continue the exploration.</w:t>
      </w:r>
      <w:r/>
    </w:p>
    <w:p>
      <w:r/>
      <w:r>
        <w:t>Dialog Type:</w:t>
      </w:r>
      <w:r>
        <w:rPr>
          <w:rFonts w:ascii="Courier" w:hAnsi="Courier"/>
        </w:rPr>
        <w:t>PlayerDialogue</w:t>
      </w:r>
      <w:r>
        <w:t>, Actor Race:</w:t>
      </w:r>
      <w:r>
        <w:rPr>
          <w:rFonts w:ascii="Courier" w:hAnsi="Courier"/>
        </w:rPr>
        <w:t>NordRace</w:t>
      </w:r>
      <w:r>
        <w:t>, Voice Type:</w:t>
      </w:r>
      <w:r>
        <w:rPr>
          <w:rFonts w:ascii="Courier" w:hAnsi="Courier"/>
        </w:rPr>
        <w:t>MaleEvenTonedAccented</w:t>
      </w:r>
      <w:r>
        <w:t>.</w:t>
      </w:r>
      <w:r/>
      <w:r/>
    </w:p>
    <w:p>
      <w:pPr>
        <w:pStyle w:val="Heading4"/>
      </w:pPr>
      <w:r>
        <w:t>DSilHand_M40AB_Topic01</w:t>
      </w:r>
      <w:r/>
    </w:p>
    <w:p>
      <w:r/>
      <w:r>
        <w:rPr>
          <w:b/>
        </w:rPr>
        <w:t>Player</w:t>
      </w:r>
      <w:r>
        <w:t>: ...</w:t>
      </w:r>
      <w:r/>
    </w:p>
    <w:p>
      <w:r/>
      <w:r>
        <w:rPr>
          <w:b/>
        </w:rPr>
        <w:t>Fjol</w:t>
      </w:r>
      <w:r>
        <w:t xml:space="preserve"> (</w:t>
      </w:r>
      <w:r>
        <w:rPr>
          <w:i/>
        </w:rPr>
        <w:t>Happy 80</w:t>
      </w:r>
      <w:r>
        <w:t xml:space="preserve">): Great battle fellow brother! We have just defeated one of the Circle members. </w:t>
      </w:r>
      <w:r/>
    </w:p>
    <w:p>
      <w:r/>
      <w:r>
        <w:rPr>
          <w:rFonts w:ascii="Courier" w:hAnsi="Courier"/>
        </w:rPr>
        <w:t>Data\Sound\Voice\DawnOfTheSilverHand.esp\MaleEvenTonedAccented\DSilHand_M_DSilHand_M40AB__0002BED1_1.xwm</w:t>
      </w:r>
      <w:r>
        <w:t xml:space="preserve"> </w:t>
      </w:r>
      <w:r/>
    </w:p>
    <w:p>
      <w:r/>
      <w:r>
        <w:rPr>
          <w:b/>
        </w:rPr>
        <w:t>Fjol</w:t>
      </w:r>
      <w:r>
        <w:t xml:space="preserve"> (</w:t>
      </w:r>
      <w:r>
        <w:rPr>
          <w:i/>
        </w:rPr>
        <w:t>Disgust 80</w:t>
      </w:r>
      <w:r>
        <w:t xml:space="preserve">): That's the "beast blood gift" they say. I call it daedric abomination... Anyway, let's continue! </w:t>
      </w:r>
      <w:r/>
    </w:p>
    <w:p>
      <w:r/>
      <w:r>
        <w:rPr>
          <w:rFonts w:ascii="Courier" w:hAnsi="Courier"/>
        </w:rPr>
        <w:t>Data\Sound\Voice\DawnOfTheSilverHand.esp\MaleEvenTonedAccented\DSilHand_M_DSilHand_M40AB__0002BED1_2.xwm</w:t>
      </w:r>
      <w:r>
        <w:t xml:space="preserve"> </w:t>
      </w:r>
      <w:r/>
    </w:p>
    <w:p>
      <w:r/>
      <w:r>
        <w:rPr>
          <w:b/>
        </w:rPr>
        <w:t>Fjol</w:t>
      </w:r>
      <w:r>
        <w:t xml:space="preserve"> (</w:t>
      </w:r>
      <w:r>
        <w:rPr>
          <w:i/>
        </w:rPr>
        <w:t>Happy 60</w:t>
      </w:r>
      <w:r>
        <w:t xml:space="preserve">): Let's call the brothers inside to help us. </w:t>
      </w:r>
      <w:r/>
    </w:p>
    <w:p>
      <w:r/>
      <w:r>
        <w:rPr>
          <w:rFonts w:ascii="Courier" w:hAnsi="Courier"/>
        </w:rPr>
        <w:t>Data\Sound\Voice\DawnOfTheSilverHand.esp\MaleEvenTonedAccented\DSilHand_M_DSilHand_M40AB__0002BED1_3.xwm</w:t>
      </w:r>
      <w:r>
        <w:t xml:space="preserve"> </w:t>
      </w:r>
      <w:r/>
    </w:p>
    <w:p>
      <w:pPr>
        <w:pStyle w:val="Heading4"/>
      </w:pPr>
      <w:r>
        <w:t>DSilHand_M40AB_Topic02</w:t>
      </w:r>
      <w:r/>
    </w:p>
    <w:p>
      <w:r/>
      <w:r>
        <w:rPr>
          <w:b/>
        </w:rPr>
        <w:t>Player</w:t>
      </w:r>
      <w:r>
        <w:t>: Let's go!</w:t>
      </w:r>
      <w:r/>
    </w:p>
    <w:p>
      <w:r/>
      <w:r>
        <w:rPr>
          <w:b/>
        </w:rPr>
        <w:t>Fjol</w:t>
      </w:r>
      <w:r>
        <w:t xml:space="preserve"> (</w:t>
      </w:r>
      <w:r>
        <w:rPr>
          <w:i/>
        </w:rPr>
        <w:t>Happy 60</w:t>
      </w:r>
      <w:r>
        <w:t xml:space="preserve">): Lead the way! </w:t>
      </w:r>
      <w:r/>
    </w:p>
    <w:p>
      <w:r/>
      <w:r>
        <w:rPr>
          <w:rFonts w:ascii="Courier" w:hAnsi="Courier"/>
        </w:rPr>
        <w:t>Data\Sound\Voice\DawnOfTheSilverHand.esp\MaleEvenTonedAccented\DSilHand_M_DSilHand_M40AB__0002FA29_1.xwm</w:t>
      </w:r>
      <w:r>
        <w:t xml:space="preserve"> </w:t>
      </w:r>
      <w:r/>
    </w:p>
    <w:p>
      <w:pPr>
        <w:pStyle w:val="Heading3"/>
      </w:pPr>
      <w:r>
        <w:t>DSilHand_M40_Fagment</w:t>
      </w:r>
      <w:r/>
      <w:r/>
    </w:p>
    <w:p>
      <w:r/>
      <w:r>
        <w:rPr>
          <w:i/>
        </w:rPr>
        <w:t>Here the player talk to Krev, and thel that he found a fragment in the College and another in Dustma's Cairn. Once you finish the dialogues, you will complete the quest.</w:t>
      </w:r>
      <w:r/>
    </w:p>
    <w:p>
      <w:r/>
      <w:r>
        <w:t>Dialog Type:</w:t>
      </w:r>
      <w:r>
        <w:rPr>
          <w:rFonts w:ascii="Courier" w:hAnsi="Courier"/>
        </w:rPr>
        <w:t>PlayerDialogue</w:t>
      </w:r>
      <w:r>
        <w:t>, Actor Race:</w:t>
      </w:r>
      <w:r>
        <w:rPr>
          <w:rFonts w:ascii="Courier" w:hAnsi="Courier"/>
        </w:rPr>
        <w:t>NordRace</w:t>
      </w:r>
      <w:r>
        <w:t>, Voice Type:</w:t>
      </w:r>
      <w:r>
        <w:rPr>
          <w:rFonts w:ascii="Courier" w:hAnsi="Courier"/>
        </w:rPr>
        <w:t>MaleEvenTonedAccented</w:t>
      </w:r>
      <w:r>
        <w:t>.</w:t>
      </w:r>
      <w:r/>
      <w:r/>
    </w:p>
    <w:p>
      <w:pPr>
        <w:pStyle w:val="Heading4"/>
      </w:pPr>
      <w:r>
        <w:t>DSilHand_M40FG_Topic01</w:t>
      </w:r>
      <w:r/>
    </w:p>
    <w:p>
      <w:r/>
      <w:r>
        <w:rPr>
          <w:b/>
        </w:rPr>
        <w:t>Player</w:t>
      </w:r>
      <w:r>
        <w:t>: I found the Fragment!</w:t>
      </w:r>
      <w:r/>
    </w:p>
    <w:p>
      <w:r/>
      <w:r>
        <w:rPr>
          <w:b/>
        </w:rPr>
        <w:t>Fjol</w:t>
      </w:r>
      <w:r>
        <w:t xml:space="preserve"> (</w:t>
      </w:r>
      <w:r>
        <w:rPr>
          <w:i/>
        </w:rPr>
        <w:t>Happy 70</w:t>
      </w:r>
      <w:r>
        <w:t xml:space="preserve">): Great! We now have seven fragments. The Companions four. There is only one lost piece... </w:t>
      </w:r>
      <w:r/>
    </w:p>
    <w:p>
      <w:r/>
      <w:r>
        <w:rPr>
          <w:rFonts w:ascii="Courier" w:hAnsi="Courier"/>
        </w:rPr>
        <w:t>Data\Sound\Voice\DawnOfTheSilverHand.esp\MaleEvenTonedAccented\DSilHand_M_DSilHand_M40FG__0002E9F6_1.xwm</w:t>
      </w:r>
      <w:r>
        <w:t xml:space="preserve"> </w:t>
      </w:r>
      <w:r/>
    </w:p>
    <w:p>
      <w:pPr>
        <w:pStyle w:val="Heading4"/>
      </w:pPr>
      <w:r>
        <w:t>DSilHand_M40FG_Topic02</w:t>
      </w:r>
      <w:r/>
    </w:p>
    <w:p>
      <w:r/>
      <w:r>
        <w:rPr>
          <w:b/>
        </w:rPr>
        <w:t>Player</w:t>
      </w:r>
      <w:r>
        <w:t>: And do you know where is it?</w:t>
      </w:r>
      <w:r/>
    </w:p>
    <w:p>
      <w:r/>
      <w:r>
        <w:rPr>
          <w:b/>
        </w:rPr>
        <w:t>Fjol</w:t>
      </w:r>
      <w:r>
        <w:t xml:space="preserve"> (</w:t>
      </w:r>
      <w:r>
        <w:rPr>
          <w:i/>
        </w:rPr>
        <w:t>Puzzled 60</w:t>
      </w:r>
      <w:r>
        <w:t xml:space="preserve">): To be fair, I don't know yet... We have been investigating for decades where it may be. Some clues, but no confirmation... </w:t>
      </w:r>
      <w:r/>
    </w:p>
    <w:p>
      <w:r/>
      <w:r>
        <w:rPr>
          <w:rFonts w:ascii="Courier" w:hAnsi="Courier"/>
        </w:rPr>
        <w:t>Data\Sound\Voice\DawnOfTheSilverHand.esp\MaleEvenTonedAccented\DSilHand_M_DSilHand_M40FG__0002EF5A_1.xwm</w:t>
      </w:r>
      <w:r>
        <w:t xml:space="preserve"> </w:t>
      </w:r>
      <w:r/>
    </w:p>
    <w:p>
      <w:pPr>
        <w:pBdr>
          <w:bottom w:val="single" w:sz="6" w:space="1" w:color="auto"/>
        </w:pBdr>
      </w:pPr>
      <w:r/>
      <w:r/>
    </w:p>
    <w:p>
      <w:r/>
      <w:r>
        <w:rPr>
          <w:i/>
        </w:rPr>
        <w:t xml:space="preserve">Documentation generated by </w:t>
      </w:r>
      <w:r>
        <w:rPr>
          <w:b/>
          <w:i/>
        </w:rPr>
        <w:t>CKQuestDialogManager</w:t>
      </w:r>
      <w:r>
        <w:rPr>
          <w:i/>
        </w:rPr>
        <w:t xml:space="preserve">. Access the project </w:t>
      </w:r>
      <w:hyperlink r:id="rId9">
        <w:r>
          <w:rPr>
            <w:color w:val="0000EE"/>
            <w:u w:val="single"/>
          </w:rPr>
          <w:t>Github</w:t>
        </w:r>
      </w:hyperlink>
      <w:r>
        <w:rPr>
          <w:i/>
        </w:rPr>
        <w:t xml:space="preserve"> for new versions and updates.</w:t>
      </w:r>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github.com/AndersonPaschoalon/CreationKit-DialogDocGe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