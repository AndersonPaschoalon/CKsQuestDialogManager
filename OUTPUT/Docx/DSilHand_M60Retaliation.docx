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r/>
      <w:r/>
    </w:p>
    <w:p>
      <w:pPr>
        <w:pStyle w:val="Heading1"/>
      </w:pPr>
      <w:r>
        <w:t>Quest DSilHand_M60Retaliation</w:t>
      </w:r>
      <w:r/>
    </w:p>
    <w:p>
      <w:r/>
      <w:r>
        <w:rPr>
          <w:i/>
        </w:rPr>
        <w:t>In this quest, the player will have to defeat all the Companions inside Gallows Rock, including Aela and Skjol. Arriving in the main chamber, you will discover that Krev was killed by the Companions. Senaar will talk to you and ask you o go to Driftshade and tell to Fjol what happened. At this point, you may call him to be your follower. In Diftshade you will be able to tell Fjol what happened. He will tell you things about Krev's past, and make a discourse for all the Silver Hands telling that Krev has perished bravely. After the discourse, he will talk to you in particular and offer the leadership of Gallows Rock fort.</w:t>
      </w:r>
      <w:r/>
    </w:p>
    <w:p>
      <w:pPr>
        <w:pStyle w:val="Heading2"/>
      </w:pPr>
      <w:r>
        <w:t>Branches</w:t>
      </w:r>
      <w:r/>
    </w:p>
    <w:p>
      <w:pPr>
        <w:pStyle w:val="Heading3"/>
      </w:pPr>
      <w:r>
        <w:t>DSilHand_M60_FjolPlans</w:t>
      </w:r>
      <w:r/>
      <w:r/>
    </w:p>
    <w:p>
      <w:r/>
      <w:r>
        <w:rPr>
          <w:i/>
        </w:rPr>
        <w:t>In this conversation, Fjol will talk about Krev past.</w:t>
      </w:r>
      <w:r/>
    </w:p>
    <w:p>
      <w:r/>
      <w:r>
        <w:t>Dialog Type:</w:t>
      </w:r>
      <w:r>
        <w:rPr>
          <w:rFonts w:ascii="Courier" w:hAnsi="Courier"/>
        </w:rPr>
        <w:t>PlayerDialogue</w:t>
      </w:r>
      <w:r>
        <w:t>, Actor Race:</w:t>
      </w:r>
      <w:r>
        <w:rPr>
          <w:rFonts w:ascii="Courier" w:hAnsi="Courier"/>
        </w:rPr>
        <w:t>NordRace</w:t>
      </w:r>
      <w:r>
        <w:t>, Voice Type:</w:t>
      </w:r>
      <w:r>
        <w:rPr>
          <w:rFonts w:ascii="Courier" w:hAnsi="Courier"/>
        </w:rPr>
        <w:t>MaleEvenTonedAccented</w:t>
      </w:r>
      <w:r>
        <w:t>.</w:t>
      </w:r>
      <w:r/>
      <w:r/>
    </w:p>
    <w:p>
      <w:pPr>
        <w:pStyle w:val="Heading4"/>
      </w:pPr>
      <w:r>
        <w:t>DSilHand_M60FP_Topic01</w:t>
      </w:r>
      <w:r/>
    </w:p>
    <w:p>
      <w:r/>
      <w:r>
        <w:rPr>
          <w:b/>
        </w:rPr>
        <w:t>Player</w:t>
      </w:r>
      <w:r>
        <w:t>: Fjol!</w:t>
      </w:r>
      <w:r/>
    </w:p>
    <w:p>
      <w:r/>
      <w:r>
        <w:rPr>
          <w:b/>
        </w:rPr>
        <w:t>Fjol</w:t>
      </w:r>
      <w:r>
        <w:t xml:space="preserve"> (</w:t>
      </w:r>
      <w:r>
        <w:rPr>
          <w:i/>
        </w:rPr>
        <w:t>Happy 50</w:t>
      </w:r>
      <w:r>
        <w:t xml:space="preserve">): Come on in. What brings you here? </w:t>
      </w:r>
      <w:r/>
    </w:p>
    <w:p>
      <w:r/>
      <w:r>
        <w:rPr>
          <w:rFonts w:ascii="Courier" w:hAnsi="Courier"/>
        </w:rPr>
        <w:t>Data\Sound\Voice\DawnOfTheSilverHand.esp\MaleEvenTonedAccented\DSilHand_M_DSilHand_M60FP__0002581D_1.xwm</w:t>
      </w:r>
      <w:r>
        <w:t xml:space="preserve"> </w:t>
      </w:r>
      <w:r/>
    </w:p>
    <w:p>
      <w:pPr>
        <w:pStyle w:val="Heading4"/>
      </w:pPr>
      <w:r>
        <w:t>DSilHand_M60FP_Topic02</w:t>
      </w:r>
      <w:r/>
    </w:p>
    <w:p>
      <w:r/>
      <w:r>
        <w:rPr>
          <w:b/>
        </w:rPr>
        <w:t>Player</w:t>
      </w:r>
      <w:r>
        <w:t>: The companions have just attacked Gallows Rock. But we defeated them...</w:t>
      </w:r>
      <w:r/>
    </w:p>
    <w:p>
      <w:r/>
      <w:r>
        <w:rPr>
          <w:b/>
        </w:rPr>
        <w:t>Fjol</w:t>
      </w:r>
      <w:r>
        <w:t xml:space="preserve"> (</w:t>
      </w:r>
      <w:r>
        <w:rPr>
          <w:i/>
        </w:rPr>
        <w:t>Surprise 60</w:t>
      </w:r>
      <w:r>
        <w:t xml:space="preserve">): By the nine! Did we had many casualties? </w:t>
      </w:r>
      <w:r/>
    </w:p>
    <w:p>
      <w:r/>
      <w:r>
        <w:rPr>
          <w:rFonts w:ascii="Courier" w:hAnsi="Courier"/>
        </w:rPr>
        <w:t>Data\Sound\Voice\DawnOfTheSilverHand.esp\MaleEvenTonedAccented\DSilHand_M_DSilHand_M60FP__0002581F_1.xwm</w:t>
      </w:r>
      <w:r>
        <w:t xml:space="preserve"> </w:t>
      </w:r>
      <w:r/>
    </w:p>
    <w:p>
      <w:pPr>
        <w:pStyle w:val="Heading4"/>
      </w:pPr>
      <w:r>
        <w:t>DSilHand_M60FP_Topic03</w:t>
      </w:r>
      <w:r/>
    </w:p>
    <w:p>
      <w:r/>
      <w:r>
        <w:rPr>
          <w:b/>
        </w:rPr>
        <w:t>Player</w:t>
      </w:r>
      <w:r>
        <w:t>: Yes... many brothers have fallen, including our leader Krev...</w:t>
      </w:r>
      <w:r/>
    </w:p>
    <w:p>
      <w:r/>
      <w:r>
        <w:rPr>
          <w:b/>
        </w:rPr>
        <w:t>Fjol</w:t>
      </w:r>
      <w:r>
        <w:t xml:space="preserve"> (</w:t>
      </w:r>
      <w:r>
        <w:rPr>
          <w:i/>
        </w:rPr>
        <w:t>Sad 70</w:t>
      </w:r>
      <w:r>
        <w:t xml:space="preserve">): No... Krev... My best friend... but... He must be better than us now, for sure! </w:t>
      </w:r>
      <w:r/>
    </w:p>
    <w:p>
      <w:r/>
      <w:r>
        <w:rPr>
          <w:rFonts w:ascii="Courier" w:hAnsi="Courier"/>
        </w:rPr>
        <w:t>Data\Sound\Voice\DawnOfTheSilverHand.esp\MaleEvenTonedAccented\DSilHand_M_DSilHand_M60FP__00025824_1.xwm</w:t>
      </w:r>
      <w:r>
        <w:t xml:space="preserve"> </w:t>
      </w:r>
      <w:r/>
    </w:p>
    <w:p>
      <w:r/>
      <w:r>
        <w:rPr>
          <w:b/>
        </w:rPr>
        <w:t>Fjol</w:t>
      </w:r>
      <w:r>
        <w:t xml:space="preserve"> (</w:t>
      </w:r>
      <w:r>
        <w:rPr>
          <w:i/>
        </w:rPr>
        <w:t>Happy 50</w:t>
      </w:r>
      <w:r>
        <w:t xml:space="preserve">): He must be drinking the most delicious mead, with the most delightful woman in Sovngarde. </w:t>
      </w:r>
      <w:r/>
    </w:p>
    <w:p>
      <w:r/>
      <w:r>
        <w:rPr>
          <w:rFonts w:ascii="Courier" w:hAnsi="Courier"/>
        </w:rPr>
        <w:t>Data\Sound\Voice\DawnOfTheSilverHand.esp\MaleEvenTonedAccented\DSilHand_M_DSilHand_M60FP__00025824_2.xwm</w:t>
      </w:r>
      <w:r>
        <w:t xml:space="preserve"> </w:t>
      </w:r>
      <w:r/>
    </w:p>
    <w:p>
      <w:r/>
      <w:r>
        <w:rPr>
          <w:b/>
        </w:rPr>
        <w:t>Fjol</w:t>
      </w:r>
      <w:r>
        <w:t xml:space="preserve"> (</w:t>
      </w:r>
      <w:r>
        <w:rPr>
          <w:i/>
        </w:rPr>
        <w:t>Puzzled 70</w:t>
      </w:r>
      <w:r>
        <w:t xml:space="preserve">): And about the Companions... How many of them were werewolves? </w:t>
      </w:r>
      <w:r/>
    </w:p>
    <w:p>
      <w:r/>
      <w:r>
        <w:rPr>
          <w:rFonts w:ascii="Courier" w:hAnsi="Courier"/>
        </w:rPr>
        <w:t>Data\Sound\Voice\DawnOfTheSilverHand.esp\MaleEvenTonedAccented\DSilHand_M_DSilHand_M60FP__00025824_3.xwm</w:t>
      </w:r>
      <w:r>
        <w:t xml:space="preserve"> </w:t>
      </w:r>
      <w:r/>
    </w:p>
    <w:p>
      <w:pPr>
        <w:pStyle w:val="Heading4"/>
      </w:pPr>
      <w:r>
        <w:t>DSilHand_M60FP_Topic04</w:t>
      </w:r>
      <w:r/>
    </w:p>
    <w:p>
      <w:r/>
      <w:r>
        <w:rPr>
          <w:b/>
        </w:rPr>
        <w:t>Player</w:t>
      </w:r>
      <w:r>
        <w:t>: Three, including Aela and Skjor!</w:t>
      </w:r>
      <w:r/>
    </w:p>
    <w:p>
      <w:r/>
      <w:r>
        <w:rPr>
          <w:b/>
        </w:rPr>
        <w:t>Fjol</w:t>
      </w:r>
      <w:r>
        <w:t xml:space="preserve"> (</w:t>
      </w:r>
      <w:r>
        <w:rPr>
          <w:i/>
        </w:rPr>
        <w:t>Neutral 50</w:t>
      </w:r>
      <w:r>
        <w:t xml:space="preserve">): Even though many of us have perished, this was a great victory for sure. </w:t>
      </w:r>
      <w:r/>
    </w:p>
    <w:p>
      <w:r/>
      <w:r>
        <w:rPr>
          <w:rFonts w:ascii="Courier" w:hAnsi="Courier"/>
        </w:rPr>
        <w:t>Data\Sound\Voice\DawnOfTheSilverHand.esp\MaleEvenTonedAccented\DSilHand_M_DSilHand_M60FP__00025825_1.xwm</w:t>
      </w:r>
      <w:r>
        <w:t xml:space="preserve"> </w:t>
      </w:r>
      <w:r/>
    </w:p>
    <w:p>
      <w:r/>
      <w:r>
        <w:rPr>
          <w:b/>
        </w:rPr>
        <w:t>Fjol</w:t>
      </w:r>
      <w:r>
        <w:t xml:space="preserve"> (</w:t>
      </w:r>
      <w:r>
        <w:rPr>
          <w:i/>
        </w:rPr>
        <w:t>Neutral 50</w:t>
      </w:r>
      <w:r>
        <w:t xml:space="preserve">): You know... I must tell you some things... </w:t>
      </w:r>
      <w:r/>
    </w:p>
    <w:p>
      <w:r/>
      <w:r>
        <w:rPr>
          <w:rFonts w:ascii="Courier" w:hAnsi="Courier"/>
        </w:rPr>
        <w:t>Data\Sound\Voice\DawnOfTheSilverHand.esp\MaleEvenTonedAccented\DSilHand_M_DSilHand_M60FP__00025825_2.xwm</w:t>
      </w:r>
      <w:r>
        <w:t xml:space="preserve"> </w:t>
      </w:r>
      <w:r/>
    </w:p>
    <w:p>
      <w:pPr>
        <w:pStyle w:val="Heading4"/>
      </w:pPr>
      <w:r>
        <w:t>DSilHand_M60FP_Topic05</w:t>
      </w:r>
      <w:r/>
    </w:p>
    <w:p>
      <w:r/>
      <w:r>
        <w:rPr>
          <w:b/>
        </w:rPr>
        <w:t>Player</w:t>
      </w:r>
      <w:r>
        <w:t>: What things?</w:t>
      </w:r>
      <w:r/>
    </w:p>
    <w:p>
      <w:r/>
      <w:r>
        <w:rPr>
          <w:b/>
        </w:rPr>
        <w:t>Fjol</w:t>
      </w:r>
      <w:r>
        <w:t xml:space="preserve"> (</w:t>
      </w:r>
      <w:r>
        <w:rPr>
          <w:i/>
        </w:rPr>
        <w:t>Neutral 50</w:t>
      </w:r>
      <w:r>
        <w:t xml:space="preserve">): A long time ago... Krev and I were Companions too. We were almost like twin brothers, we were inseparable in the battles. </w:t>
      </w:r>
      <w:r/>
    </w:p>
    <w:p>
      <w:r/>
      <w:r>
        <w:rPr>
          <w:rFonts w:ascii="Courier" w:hAnsi="Courier"/>
        </w:rPr>
        <w:t>Data\Sound\Voice\DawnOfTheSilverHand.esp\MaleEvenTonedAccented\DSilHand_M_DSilHand_M60FP__00025826_1.xwm</w:t>
      </w:r>
      <w:r>
        <w:t xml:space="preserve"> </w:t>
      </w:r>
      <w:r/>
    </w:p>
    <w:p>
      <w:r/>
      <w:r>
        <w:rPr>
          <w:b/>
        </w:rPr>
        <w:t>Fjol</w:t>
      </w:r>
      <w:r>
        <w:t xml:space="preserve"> (</w:t>
      </w:r>
      <w:r>
        <w:rPr>
          <w:i/>
        </w:rPr>
        <w:t>Neutral 50</w:t>
      </w:r>
      <w:r>
        <w:t xml:space="preserve">): But one day... We both were invited to ascend to the circle. </w:t>
      </w:r>
      <w:r/>
    </w:p>
    <w:p>
      <w:r/>
      <w:r>
        <w:rPr>
          <w:rFonts w:ascii="Courier" w:hAnsi="Courier"/>
        </w:rPr>
        <w:t>Data\Sound\Voice\DawnOfTheSilverHand.esp\MaleEvenTonedAccented\DSilHand_M_DSilHand_M60FP__00025826_2.xwm</w:t>
      </w:r>
      <w:r>
        <w:t xml:space="preserve"> </w:t>
      </w:r>
      <w:r/>
    </w:p>
    <w:p>
      <w:r/>
      <w:r>
        <w:rPr>
          <w:b/>
        </w:rPr>
        <w:t>Fjol</w:t>
      </w:r>
      <w:r>
        <w:t xml:space="preserve"> (</w:t>
      </w:r>
      <w:r>
        <w:rPr>
          <w:i/>
        </w:rPr>
        <w:t>Neutral 50</w:t>
      </w:r>
      <w:r>
        <w:t xml:space="preserve">): Fortunately, Krev noticed what the circle was about, and we fled before being forced to drink the cursed wolf blood. </w:t>
      </w:r>
      <w:r/>
    </w:p>
    <w:p>
      <w:r/>
      <w:r>
        <w:rPr>
          <w:rFonts w:ascii="Courier" w:hAnsi="Courier"/>
        </w:rPr>
        <w:t>Data\Sound\Voice\DawnOfTheSilverHand.esp\MaleEvenTonedAccented\DSilHand_M_DSilHand_M60FP__00025826_3.xwm</w:t>
      </w:r>
      <w:r>
        <w:t xml:space="preserve"> </w:t>
      </w:r>
      <w:r/>
    </w:p>
    <w:p>
      <w:r/>
      <w:r>
        <w:rPr>
          <w:b/>
        </w:rPr>
        <w:t>Fjol</w:t>
      </w:r>
      <w:r>
        <w:t xml:space="preserve"> (</w:t>
      </w:r>
      <w:r>
        <w:rPr>
          <w:i/>
        </w:rPr>
        <w:t>Neutral 50</w:t>
      </w:r>
      <w:r>
        <w:t xml:space="preserve">): Since then, we have been fighting for the Silver Hand. They didn't know but Krev's mother was murdered by a werewolf... </w:t>
      </w:r>
      <w:r/>
    </w:p>
    <w:p>
      <w:r/>
      <w:r>
        <w:rPr>
          <w:rFonts w:ascii="Courier" w:hAnsi="Courier"/>
        </w:rPr>
        <w:t>Data\Sound\Voice\DawnOfTheSilverHand.esp\MaleEvenTonedAccented\DSilHand_M_DSilHand_M60FP__00025826_4.xwm</w:t>
      </w:r>
      <w:r>
        <w:t xml:space="preserve"> </w:t>
      </w:r>
      <w:r/>
    </w:p>
    <w:p>
      <w:r/>
      <w:r>
        <w:rPr>
          <w:b/>
        </w:rPr>
        <w:t>Fjol</w:t>
      </w:r>
      <w:r>
        <w:t xml:space="preserve"> (</w:t>
      </w:r>
      <w:r>
        <w:rPr>
          <w:i/>
        </w:rPr>
        <w:t>Neutral 50</w:t>
      </w:r>
      <w:r>
        <w:t xml:space="preserve">): We have been hiring valiant warriors who hate werewolves and Daedra more than anything. </w:t>
      </w:r>
      <w:r/>
    </w:p>
    <w:p>
      <w:r/>
      <w:r>
        <w:rPr>
          <w:rFonts w:ascii="Courier" w:hAnsi="Courier"/>
        </w:rPr>
        <w:t>Data\Sound\Voice\DawnOfTheSilverHand.esp\MaleEvenTonedAccented\DSilHand_M_DSilHand_M60FP__00025826_5.xwm</w:t>
      </w:r>
      <w:r>
        <w:t xml:space="preserve"> </w:t>
      </w:r>
      <w:r/>
    </w:p>
    <w:p>
      <w:r/>
      <w:r>
        <w:rPr>
          <w:b/>
        </w:rPr>
        <w:t>Fjol</w:t>
      </w:r>
      <w:r>
        <w:t xml:space="preserve"> (</w:t>
      </w:r>
      <w:r>
        <w:rPr>
          <w:i/>
        </w:rPr>
        <w:t>Neutral 50</w:t>
      </w:r>
      <w:r>
        <w:t xml:space="preserve">): Now, the Silver Hand had grown stronger than ever. But enough talk. We must celebrate our victory. Come on, let's celebrate! </w:t>
      </w:r>
      <w:r/>
    </w:p>
    <w:p>
      <w:r/>
      <w:r>
        <w:rPr>
          <w:rFonts w:ascii="Courier" w:hAnsi="Courier"/>
        </w:rPr>
        <w:t>Data\Sound\Voice\DawnOfTheSilverHand.esp\MaleEvenTonedAccented\DSilHand_M_DSilHand_M60FP__00025826_6.xwm</w:t>
      </w:r>
      <w:r>
        <w:t xml:space="preserve"> </w:t>
      </w:r>
      <w:r/>
    </w:p>
    <w:p>
      <w:pPr>
        <w:pStyle w:val="Heading3"/>
      </w:pPr>
      <w:r>
        <w:t>DSilHand_M60_FjolParticular</w:t>
      </w:r>
      <w:r/>
      <w:r/>
    </w:p>
    <w:p>
      <w:r/>
      <w:r>
        <w:rPr>
          <w:i/>
        </w:rPr>
        <w:t>In this conversation Fjol you invite you to be Gallows Rock's Chief. The quest will be completed.</w:t>
      </w:r>
      <w:r/>
    </w:p>
    <w:p>
      <w:r/>
      <w:r>
        <w:t>Dialog Type:</w:t>
      </w:r>
      <w:r>
        <w:rPr>
          <w:rFonts w:ascii="Courier" w:hAnsi="Courier"/>
        </w:rPr>
        <w:t>PlayerDialogue</w:t>
      </w:r>
      <w:r>
        <w:t>, Actor Race:</w:t>
      </w:r>
      <w:r>
        <w:rPr>
          <w:rFonts w:ascii="Courier" w:hAnsi="Courier"/>
        </w:rPr>
        <w:t>NordRace</w:t>
      </w:r>
      <w:r>
        <w:t>, Voice Type:</w:t>
      </w:r>
      <w:r>
        <w:rPr>
          <w:rFonts w:ascii="Courier" w:hAnsi="Courier"/>
        </w:rPr>
        <w:t>MaleEvenTonedAccented</w:t>
      </w:r>
      <w:r>
        <w:t>.</w:t>
      </w:r>
      <w:r/>
      <w:r/>
    </w:p>
    <w:p>
      <w:pPr>
        <w:pStyle w:val="Heading4"/>
      </w:pPr>
      <w:r>
        <w:t>DSilHand_M60FPt_Topic01</w:t>
      </w:r>
      <w:r/>
    </w:p>
    <w:p>
      <w:r/>
      <w:r>
        <w:rPr>
          <w:b/>
        </w:rPr>
        <w:t>Player</w:t>
      </w:r>
      <w:r>
        <w:t>: ...</w:t>
      </w:r>
      <w:r/>
    </w:p>
    <w:p>
      <w:r/>
      <w:r>
        <w:rPr>
          <w:b/>
        </w:rPr>
        <w:t>Fjol</w:t>
      </w:r>
      <w:r>
        <w:t xml:space="preserve"> (</w:t>
      </w:r>
      <w:r>
        <w:rPr>
          <w:i/>
        </w:rPr>
        <w:t>Neutral 50</w:t>
      </w:r>
      <w:r>
        <w:t xml:space="preserve">): And as a reward for the bravery and efforts annihilating wolfes, I offer you the leadership of the Gallows Rock fort. Do you accept? </w:t>
      </w:r>
      <w:r/>
    </w:p>
    <w:p>
      <w:r/>
      <w:r>
        <w:rPr>
          <w:rFonts w:ascii="Courier" w:hAnsi="Courier"/>
        </w:rPr>
        <w:t>Data\Sound\Voice\DawnOfTheSilverHand.esp\MaleEvenTonedAccented\DSilHand_M_DSilHand_M60FPt_0002582C_1.xwm</w:t>
      </w:r>
      <w:r>
        <w:t xml:space="preserve"> </w:t>
      </w:r>
      <w:r/>
    </w:p>
    <w:p>
      <w:pPr>
        <w:pStyle w:val="Heading4"/>
      </w:pPr>
      <w:r>
        <w:t>DSilHand_M60FPt_Topic02</w:t>
      </w:r>
      <w:r/>
    </w:p>
    <w:p>
      <w:r/>
      <w:r>
        <w:rPr>
          <w:b/>
        </w:rPr>
        <w:t>Player</w:t>
      </w:r>
      <w:r>
        <w:t>: Yes, I accept!</w:t>
      </w:r>
      <w:r/>
    </w:p>
    <w:p>
      <w:r/>
      <w:r>
        <w:rPr>
          <w:b/>
        </w:rPr>
        <w:t>Fjol</w:t>
      </w:r>
      <w:r>
        <w:t xml:space="preserve"> (</w:t>
      </w:r>
      <w:r>
        <w:rPr>
          <w:i/>
        </w:rPr>
        <w:t>Neutral 50</w:t>
      </w:r>
      <w:r>
        <w:t xml:space="preserve">): Now you are officially an Stronghold Chief, and the second on the succession line of our group. Congratulations! Please, accept these gifts. </w:t>
      </w:r>
      <w:r/>
    </w:p>
    <w:p>
      <w:r/>
      <w:r>
        <w:rPr>
          <w:rFonts w:ascii="Courier" w:hAnsi="Courier"/>
        </w:rPr>
        <w:t>Data\Sound\Voice\DawnOfTheSilverHand.esp\MaleEvenTonedAccented\DSilHand_M_DSilHand_M60FPt_0002582E_1.xwm</w:t>
      </w:r>
      <w:r>
        <w:t xml:space="preserve"> </w:t>
      </w:r>
      <w:r/>
    </w:p>
    <w:p>
      <w:pPr>
        <w:pStyle w:val="Heading3"/>
      </w:pPr>
      <w:r>
        <w:t>DSilHand_M60_Sennar</w:t>
      </w:r>
      <w:r/>
      <w:r/>
    </w:p>
    <w:p>
      <w:r/>
      <w:r>
        <w:rPr>
          <w:i/>
        </w:rPr>
        <w:t>This is the conversation with Senaar after the battle. He will ask you to tell Fjol what happened. He may become your follower after that.</w:t>
      </w:r>
      <w:r/>
    </w:p>
    <w:p>
      <w:r/>
      <w:r>
        <w:t>Dialog Type:</w:t>
      </w:r>
      <w:r>
        <w:rPr>
          <w:rFonts w:ascii="Courier" w:hAnsi="Courier"/>
        </w:rPr>
        <w:t>PlayerDialogue</w:t>
      </w:r>
      <w:r>
        <w:t>, Actor Race:</w:t>
      </w:r>
      <w:r>
        <w:rPr>
          <w:rFonts w:ascii="Courier" w:hAnsi="Courier"/>
        </w:rPr>
        <w:t>KhajiitRace</w:t>
      </w:r>
      <w:r>
        <w:t>, Voice Type:</w:t>
      </w:r>
      <w:r>
        <w:rPr>
          <w:rFonts w:ascii="Courier" w:hAnsi="Courier"/>
        </w:rPr>
        <w:t>MaleKhajiit</w:t>
      </w:r>
      <w:r>
        <w:t>.</w:t>
      </w:r>
      <w:r/>
      <w:r/>
    </w:p>
    <w:p>
      <w:pPr>
        <w:pStyle w:val="Heading4"/>
      </w:pPr>
      <w:r>
        <w:t>DSilHand_M60SE_Topic01</w:t>
      </w:r>
      <w:r/>
    </w:p>
    <w:p>
      <w:r/>
      <w:r>
        <w:rPr>
          <w:b/>
        </w:rPr>
        <w:t>Player</w:t>
      </w:r>
      <w:r>
        <w:t>: Its's done...</w:t>
      </w:r>
      <w:r/>
    </w:p>
    <w:p>
      <w:r/>
      <w:r>
        <w:rPr>
          <w:b/>
        </w:rPr>
        <w:t>Senaar</w:t>
      </w:r>
      <w:r>
        <w:t xml:space="preserve"> (</w:t>
      </w:r>
      <w:r>
        <w:rPr>
          <w:i/>
        </w:rPr>
        <w:t>Sad 50</w:t>
      </w:r>
      <w:r>
        <w:t xml:space="preserve">): Yes, we did it, we won the battle... But we lost our Leader, Krev. May his soul rest in peace in Sovngarde. </w:t>
      </w:r>
      <w:r/>
    </w:p>
    <w:p>
      <w:r/>
      <w:r>
        <w:rPr>
          <w:rFonts w:ascii="Courier" w:hAnsi="Courier"/>
        </w:rPr>
        <w:t>Data\Sound\Voice\DawnOfTheSilverHand.esp\MaleKhajiit\DSilHand_M_DSilHand_M60SE__00024D52_1.xwm</w:t>
      </w:r>
      <w:r>
        <w:t xml:space="preserve"> </w:t>
      </w:r>
      <w:r/>
    </w:p>
    <w:p>
      <w:pPr>
        <w:pStyle w:val="Heading4"/>
      </w:pPr>
      <w:r>
        <w:t>DSilHand_M60SE_Topic02</w:t>
      </w:r>
      <w:r/>
    </w:p>
    <w:p>
      <w:r/>
      <w:r>
        <w:rPr>
          <w:b/>
        </w:rPr>
        <w:t>Player</w:t>
      </w:r>
      <w:r>
        <w:t>: Any idea did they decide to attack us?</w:t>
      </w:r>
      <w:r/>
    </w:p>
    <w:p>
      <w:r/>
      <w:r>
        <w:rPr>
          <w:b/>
        </w:rPr>
        <w:t>Senaar</w:t>
      </w:r>
      <w:r>
        <w:t xml:space="preserve"> (</w:t>
      </w:r>
      <w:r>
        <w:rPr>
          <w:i/>
        </w:rPr>
        <w:t>Anger 70</w:t>
      </w:r>
      <w:r>
        <w:t xml:space="preserve">): We were waiting to be attacked in retaliation to Farkas and Njada's death. But they attacked sooner than we expected. </w:t>
      </w:r>
      <w:r/>
    </w:p>
    <w:p>
      <w:r/>
      <w:r>
        <w:rPr>
          <w:rFonts w:ascii="Courier" w:hAnsi="Courier"/>
        </w:rPr>
        <w:t>Data\Sound\Voice\DawnOfTheSilverHand.esp\MaleKhajiit\DSilHand_M_DSilHand_M60SE__0002581A_1.xwm</w:t>
      </w:r>
      <w:r>
        <w:t xml:space="preserve"> </w:t>
      </w:r>
      <w:r/>
    </w:p>
    <w:p>
      <w:r/>
      <w:r>
        <w:rPr>
          <w:b/>
        </w:rPr>
        <w:t>Senaar</w:t>
      </w:r>
      <w:r>
        <w:t xml:space="preserve"> (</w:t>
      </w:r>
      <w:r>
        <w:rPr>
          <w:i/>
        </w:rPr>
        <w:t>Happy 40</w:t>
      </w:r>
      <w:r>
        <w:t xml:space="preserve">): Anyway, we had an important victory tonight. Krev must be proud of all of us now. Listen, Fjol needs to be notified of what happened. </w:t>
      </w:r>
      <w:r/>
    </w:p>
    <w:p>
      <w:r/>
      <w:r>
        <w:rPr>
          <w:rFonts w:ascii="Courier" w:hAnsi="Courier"/>
        </w:rPr>
        <w:t>Data\Sound\Voice\DawnOfTheSilverHand.esp\MaleKhajiit\DSilHand_M_DSilHand_M60SE__0002581A_2.xwm</w:t>
      </w:r>
      <w:r>
        <w:t xml:space="preserve"> </w:t>
      </w:r>
      <w:r/>
    </w:p>
    <w:p>
      <w:r/>
      <w:r>
        <w:rPr>
          <w:b/>
        </w:rPr>
        <w:t>Senaar</w:t>
      </w:r>
      <w:r>
        <w:t xml:space="preserve"> (</w:t>
      </w:r>
      <w:r>
        <w:rPr>
          <w:i/>
        </w:rPr>
        <w:t>Puzzled 50</w:t>
      </w:r>
      <w:r>
        <w:t xml:space="preserve">): Since he was the second in charge, he must claim our leadership now. </w:t>
      </w:r>
      <w:r/>
    </w:p>
    <w:p>
      <w:r/>
      <w:r>
        <w:rPr>
          <w:rFonts w:ascii="Courier" w:hAnsi="Courier"/>
        </w:rPr>
        <w:t>Data\Sound\Voice\DawnOfTheSilverHand.esp\MaleKhajiit\DSilHand_M_DSilHand_M60SE__0002581A_3.xwm</w:t>
      </w:r>
      <w:r>
        <w:t xml:space="preserve"> </w:t>
      </w:r>
      <w:r/>
    </w:p>
    <w:p>
      <w:pPr>
        <w:pStyle w:val="Heading4"/>
      </w:pPr>
      <w:r>
        <w:t>DSilHand_M60SE_Topic03</w:t>
      </w:r>
      <w:r/>
    </w:p>
    <w:p>
      <w:r/>
      <w:r>
        <w:rPr>
          <w:b/>
        </w:rPr>
        <w:t>Player</w:t>
      </w:r>
      <w:r>
        <w:t>: I'll notify him!</w:t>
      </w:r>
      <w:r/>
    </w:p>
    <w:p>
      <w:r/>
      <w:r>
        <w:rPr>
          <w:b/>
        </w:rPr>
        <w:t>Senaar</w:t>
      </w:r>
      <w:r>
        <w:t xml:space="preserve"> (</w:t>
      </w:r>
      <w:r>
        <w:rPr>
          <w:i/>
        </w:rPr>
        <w:t>Happy 50</w:t>
      </w:r>
      <w:r>
        <w:t xml:space="preserve">): Good! We will be taking care of things here. We must clean up this mess, rebuild our defenses, and make the proper funerals. </w:t>
      </w:r>
      <w:r/>
    </w:p>
    <w:p>
      <w:r/>
      <w:r>
        <w:rPr>
          <w:rFonts w:ascii="Courier" w:hAnsi="Courier"/>
        </w:rPr>
        <w:t>Data\Sound\Voice\DawnOfTheSilverHand.esp\MaleKhajiit\DSilHand_M_DSilHand_M60SE__00025819_1.xwm</w:t>
      </w:r>
      <w:r>
        <w:t xml:space="preserve"> </w:t>
      </w:r>
      <w:r/>
    </w:p>
    <w:p>
      <w:r/>
      <w:r>
        <w:rPr>
          <w:b/>
        </w:rPr>
        <w:t>Senaar</w:t>
      </w:r>
      <w:r>
        <w:t xml:space="preserve"> (</w:t>
      </w:r>
      <w:r>
        <w:rPr>
          <w:i/>
        </w:rPr>
        <w:t>Neutral 50</w:t>
      </w:r>
      <w:r>
        <w:t xml:space="preserve">): Fjol will tell us the next steps. </w:t>
      </w:r>
      <w:r/>
    </w:p>
    <w:p>
      <w:r/>
      <w:r>
        <w:rPr>
          <w:rFonts w:ascii="Courier" w:hAnsi="Courier"/>
        </w:rPr>
        <w:t>Data\Sound\Voice\DawnOfTheSilverHand.esp\MaleKhajiit\DSilHand_M_DSilHand_M60SE__00025819_2.xwm</w:t>
      </w:r>
      <w:r>
        <w:t xml:space="preserve"> </w:t>
      </w:r>
      <w:r/>
    </w:p>
    <w:p>
      <w:pPr>
        <w:pStyle w:val="Heading3"/>
      </w:pPr>
      <w:r>
        <w:t>DSilHand_M60_GallowsGuard</w:t>
      </w:r>
      <w:r/>
      <w:r/>
    </w:p>
    <w:p>
      <w:r/>
      <w:r>
        <w:rPr>
          <w:i/>
        </w:rPr>
        <w:t>You can engage in a conversation with Kylmir Shade-Skinner. He will tell that the Companions have assaulted the fort.</w:t>
      </w:r>
      <w:r/>
    </w:p>
    <w:p>
      <w:r/>
      <w:r>
        <w:t>Dialog Type:</w:t>
      </w:r>
      <w:r>
        <w:rPr>
          <w:rFonts w:ascii="Courier" w:hAnsi="Courier"/>
        </w:rPr>
        <w:t>PlayerDialogue</w:t>
      </w:r>
      <w:r>
        <w:t>, Actor Race:</w:t>
      </w:r>
      <w:r>
        <w:rPr>
          <w:rFonts w:ascii="Courier" w:hAnsi="Courier"/>
        </w:rPr>
        <w:t>NordRace</w:t>
      </w:r>
      <w:r>
        <w:t>, Voice Type:</w:t>
      </w:r>
      <w:r>
        <w:rPr>
          <w:rFonts w:ascii="Courier" w:hAnsi="Courier"/>
        </w:rPr>
        <w:t>MaleCommoner</w:t>
      </w:r>
      <w:r>
        <w:t>.</w:t>
      </w:r>
      <w:r/>
      <w:r/>
    </w:p>
    <w:p>
      <w:pPr>
        <w:pStyle w:val="Heading4"/>
      </w:pPr>
      <w:r>
        <w:t>DSilHand_M60GG_Topic01</w:t>
      </w:r>
      <w:r/>
    </w:p>
    <w:p>
      <w:r/>
      <w:r>
        <w:rPr>
          <w:b/>
        </w:rPr>
        <w:t>Player</w:t>
      </w:r>
      <w:r>
        <w:t>: What happened?</w:t>
      </w:r>
      <w:r/>
    </w:p>
    <w:p>
      <w:r/>
      <w:r>
        <w:rPr>
          <w:b/>
        </w:rPr>
        <w:t>Kylmir Shade Skinner</w:t>
      </w:r>
      <w:r>
        <w:t xml:space="preserve"> (</w:t>
      </w:r>
      <w:r>
        <w:rPr>
          <w:i/>
        </w:rPr>
        <w:t>Neutral 50</w:t>
      </w:r>
      <w:r>
        <w:t xml:space="preserve">): Companions... th-they came sneaky, assault the fort. They released those beasts on the cages... Please brother... avenge our shed blood.... ohhh </w:t>
      </w:r>
      <w:r/>
    </w:p>
    <w:p>
      <w:r/>
      <w:r>
        <w:rPr>
          <w:rFonts w:ascii="Courier" w:hAnsi="Courier"/>
        </w:rPr>
        <w:t>Data\Sound\Voice\DawnOfTheSilverHand.esp\MaleCommoner\DSilHand_M_DSilHand_M60GG__0001C14A_1.xwm</w:t>
      </w:r>
      <w:r>
        <w:t xml:space="preserve"> </w:t>
      </w:r>
      <w:r/>
    </w:p>
    <w:p>
      <w:pPr>
        <w:pStyle w:val="Heading4"/>
      </w:pPr>
      <w:r>
        <w:t>DSilHand_M60GG_Topic02</w:t>
      </w:r>
      <w:r/>
    </w:p>
    <w:p>
      <w:r/>
      <w:r>
        <w:rPr>
          <w:b/>
        </w:rPr>
        <w:t>Player</w:t>
      </w:r>
      <w:r>
        <w:t>: And what about you?</w:t>
      </w:r>
      <w:r/>
    </w:p>
    <w:p>
      <w:r/>
      <w:r>
        <w:rPr>
          <w:b/>
        </w:rPr>
        <w:t>Kylmir Shade Skinner</w:t>
      </w:r>
      <w:r>
        <w:t xml:space="preserve"> (</w:t>
      </w:r>
      <w:r>
        <w:rPr>
          <w:i/>
        </w:rPr>
        <w:t>Neutral 50</w:t>
      </w:r>
      <w:r>
        <w:t xml:space="preserve">): I'll be fine... I have a healing potion... You must hurry inside help our brothers... </w:t>
      </w:r>
      <w:r/>
    </w:p>
    <w:p>
      <w:r/>
      <w:r>
        <w:rPr>
          <w:rFonts w:ascii="Courier" w:hAnsi="Courier"/>
        </w:rPr>
        <w:t>Data\Sound\Voice\DawnOfTheSilverHand.esp\MaleCommoner\DSilHand_M_DSilHand_M60GG__0001C14C_1.xwm</w:t>
      </w:r>
      <w:r>
        <w:t xml:space="preserve"> </w:t>
      </w:r>
      <w:r/>
    </w:p>
    <w:p>
      <w:pPr>
        <w:pStyle w:val="Heading2"/>
      </w:pPr>
      <w:r>
        <w:t>Scenes</w:t>
      </w:r>
      <w:r/>
    </w:p>
    <w:p>
      <w:pPr>
        <w:pStyle w:val="Heading3"/>
      </w:pPr>
      <w:r>
        <w:t>DSilHand_M60_SceneFjolDiscourse</w:t>
      </w:r>
      <w:r/>
    </w:p>
    <w:p>
      <w:r/>
      <w:r>
        <w:t>In this scene, Fjol will tell the Silver Hands that Krev has perished bravely fighting the Companions.</w:t>
      </w:r>
      <w:r/>
    </w:p>
    <w:p>
      <w:pPr>
        <w:pStyle w:val="Heading4"/>
      </w:pPr>
      <w:r>
        <w:t>Phase 0: Fjol</w:t>
      </w:r>
      <w:r/>
      <w:r/>
    </w:p>
    <w:p>
      <w:r/>
      <w:r>
        <w:t>Dialog Type:</w:t>
      </w:r>
      <w:r>
        <w:rPr>
          <w:rFonts w:ascii="Courier" w:hAnsi="Courier"/>
        </w:rPr>
        <w:t>Scene</w:t>
      </w:r>
      <w:r>
        <w:t>, Actor Race:</w:t>
      </w:r>
      <w:r>
        <w:rPr>
          <w:rFonts w:ascii="Courier" w:hAnsi="Courier"/>
        </w:rPr>
        <w:t>NordRace</w:t>
      </w:r>
      <w:r>
        <w:t>, Voice Type:</w:t>
      </w:r>
      <w:r>
        <w:rPr>
          <w:rFonts w:ascii="Courier" w:hAnsi="Courier"/>
        </w:rPr>
        <w:t>MaleEvenTonedAccented</w:t>
      </w:r>
      <w:r>
        <w:t>.</w:t>
      </w:r>
      <w:r/>
      <w:r/>
    </w:p>
    <w:p>
      <w:r/>
      <w:r>
        <w:rPr>
          <w:b/>
        </w:rPr>
        <w:t>Fjol</w:t>
      </w:r>
      <w:r>
        <w:t xml:space="preserve"> (</w:t>
      </w:r>
      <w:r>
        <w:rPr>
          <w:i/>
        </w:rPr>
        <w:t>Neutral 50</w:t>
      </w:r>
      <w:r>
        <w:t xml:space="preserve">): Listen to brothers! We have important news from Gallows Rock! </w:t>
      </w:r>
      <w:r/>
    </w:p>
    <w:p>
      <w:r/>
      <w:r>
        <w:rPr>
          <w:rFonts w:ascii="Courier" w:hAnsi="Courier"/>
        </w:rPr>
        <w:t>Data\Sound\Voice\DawnOfTheSilverHand.esp\MaleEvenTonedAccented\DSilHand_M60Retaliation__00030A66_1.xwm</w:t>
      </w:r>
      <w:r>
        <w:t xml:space="preserve"> </w:t>
      </w:r>
      <w:r/>
    </w:p>
    <w:p>
      <w:pPr>
        <w:pStyle w:val="Heading4"/>
      </w:pPr>
      <w:r>
        <w:t>Phase 2: Fjol</w:t>
      </w:r>
      <w:r/>
      <w:r/>
    </w:p>
    <w:p>
      <w:r/>
      <w:r>
        <w:t>Dialog Type:</w:t>
      </w:r>
      <w:r>
        <w:rPr>
          <w:rFonts w:ascii="Courier" w:hAnsi="Courier"/>
        </w:rPr>
        <w:t>Scene</w:t>
      </w:r>
      <w:r>
        <w:t>, Actor Race:</w:t>
      </w:r>
      <w:r>
        <w:rPr>
          <w:rFonts w:ascii="Courier" w:hAnsi="Courier"/>
        </w:rPr>
        <w:t>NordRace</w:t>
      </w:r>
      <w:r>
        <w:t>, Voice Type:</w:t>
      </w:r>
      <w:r>
        <w:rPr>
          <w:rFonts w:ascii="Courier" w:hAnsi="Courier"/>
        </w:rPr>
        <w:t>MaleEvenTonedAccented</w:t>
      </w:r>
      <w:r>
        <w:t>.</w:t>
      </w:r>
      <w:r/>
      <w:r/>
    </w:p>
    <w:p>
      <w:r/>
      <w:r>
        <w:rPr>
          <w:b/>
        </w:rPr>
        <w:t>Fjol</w:t>
      </w:r>
      <w:r>
        <w:t xml:space="preserve"> (</w:t>
      </w:r>
      <w:r>
        <w:rPr>
          <w:i/>
        </w:rPr>
        <w:t>Happy 50</w:t>
      </w:r>
      <w:r>
        <w:t xml:space="preserve">): Listen brothers of Hunt! We just had a victory over the Companions. They assaulted Gallows Rock, but we were able to defeat them! </w:t>
      </w:r>
      <w:r/>
    </w:p>
    <w:p>
      <w:r/>
      <w:r>
        <w:rPr>
          <w:rFonts w:ascii="Courier" w:hAnsi="Courier"/>
        </w:rPr>
        <w:t>Data\Sound\Voice\DawnOfTheSilverHand.esp\MaleEvenTonedAccented\DSilHand_M60Retaliation__00030A69_1.xwm</w:t>
      </w:r>
      <w:r>
        <w:t xml:space="preserve"> </w:t>
      </w:r>
      <w:r/>
    </w:p>
    <w:p>
      <w:r/>
      <w:r>
        <w:rPr>
          <w:b/>
        </w:rPr>
        <w:t>Fjol</w:t>
      </w:r>
      <w:r>
        <w:t xml:space="preserve"> (</w:t>
      </w:r>
      <w:r>
        <w:rPr>
          <w:i/>
        </w:rPr>
        <w:t>Neutral 50</w:t>
      </w:r>
      <w:r>
        <w:t xml:space="preserve">): Three members of the circle have fallen, including Aela and Skjor. </w:t>
      </w:r>
      <w:r/>
    </w:p>
    <w:p>
      <w:r/>
      <w:r>
        <w:rPr>
          <w:rFonts w:ascii="Courier" w:hAnsi="Courier"/>
        </w:rPr>
        <w:t>Data\Sound\Voice\DawnOfTheSilverHand.esp\MaleEvenTonedAccented\DSilHand_M60Retaliation__00030A69_2.xwm</w:t>
      </w:r>
      <w:r>
        <w:t xml:space="preserve"> </w:t>
      </w:r>
      <w:r/>
    </w:p>
    <w:p>
      <w:r/>
      <w:r>
        <w:rPr>
          <w:b/>
        </w:rPr>
        <w:t>Fjol</w:t>
      </w:r>
      <w:r>
        <w:t xml:space="preserve"> (</w:t>
      </w:r>
      <w:r>
        <w:rPr>
          <w:i/>
        </w:rPr>
        <w:t>Neutral 50</w:t>
      </w:r>
      <w:r>
        <w:t xml:space="preserve">): Unfortunately our leader Krev have perished in the battle. </w:t>
      </w:r>
      <w:r/>
    </w:p>
    <w:p>
      <w:r/>
      <w:r>
        <w:rPr>
          <w:rFonts w:ascii="Courier" w:hAnsi="Courier"/>
        </w:rPr>
        <w:t>Data\Sound\Voice\DawnOfTheSilverHand.esp\MaleEvenTonedAccented\DSilHand_M60Retaliation__00030A69_3.xwm</w:t>
      </w:r>
      <w:r>
        <w:t xml:space="preserve"> </w:t>
      </w:r>
      <w:r/>
    </w:p>
    <w:p>
      <w:r/>
      <w:r>
        <w:rPr>
          <w:b/>
        </w:rPr>
        <w:t>Fjol</w:t>
      </w:r>
      <w:r>
        <w:t xml:space="preserve"> (</w:t>
      </w:r>
      <w:r>
        <w:rPr>
          <w:i/>
        </w:rPr>
        <w:t>Neutral 50</w:t>
      </w:r>
      <w:r>
        <w:t xml:space="preserve">): He guided us for our these years, and turned the Silver Hands stronger than ever. </w:t>
      </w:r>
      <w:r/>
    </w:p>
    <w:p>
      <w:r/>
      <w:r>
        <w:rPr>
          <w:rFonts w:ascii="Courier" w:hAnsi="Courier"/>
        </w:rPr>
        <w:t>Data\Sound\Voice\DawnOfTheSilverHand.esp\MaleEvenTonedAccented\DSilHand_M60Retaliation__00030A69_4.xwm</w:t>
      </w:r>
      <w:r>
        <w:t xml:space="preserve"> </w:t>
      </w:r>
      <w:r/>
    </w:p>
    <w:p>
      <w:r/>
      <w:r>
        <w:rPr>
          <w:b/>
        </w:rPr>
        <w:t>Fjol</w:t>
      </w:r>
      <w:r>
        <w:t xml:space="preserve"> (</w:t>
      </w:r>
      <w:r>
        <w:rPr>
          <w:i/>
        </w:rPr>
        <w:t>Neutral 50</w:t>
      </w:r>
      <w:r>
        <w:t xml:space="preserve">): Now we celebrate for the honor of his name, and his glorious entrance to Sovngarde! </w:t>
      </w:r>
      <w:r/>
    </w:p>
    <w:p>
      <w:r/>
      <w:r>
        <w:rPr>
          <w:rFonts w:ascii="Courier" w:hAnsi="Courier"/>
        </w:rPr>
        <w:t>Data\Sound\Voice\DawnOfTheSilverHand.esp\MaleEvenTonedAccented\DSilHand_M60Retaliation__00030A69_5.xwm</w:t>
      </w:r>
      <w:r>
        <w:t xml:space="preserve"> </w:t>
      </w:r>
      <w:r/>
    </w:p>
    <w:p>
      <w:pPr>
        <w:pBdr>
          <w:bottom w:val="single" w:sz="6" w:space="1" w:color="auto"/>
        </w:pBdr>
      </w:pPr>
      <w:r/>
      <w:r/>
    </w:p>
    <w:p>
      <w:r/>
      <w:r>
        <w:rPr>
          <w:i/>
        </w:rPr>
        <w:t xml:space="preserve">Documentation generated by </w:t>
      </w:r>
      <w:r>
        <w:rPr>
          <w:b/>
          <w:i/>
        </w:rPr>
        <w:t>CKQuestDialogManager</w:t>
      </w:r>
      <w:r>
        <w:rPr>
          <w:i/>
        </w:rPr>
        <w:t xml:space="preserve">. Access the project </w:t>
      </w:r>
      <w:hyperlink r:id="rId9">
        <w:r>
          <w:rPr>
            <w:color w:val="0000EE"/>
            <w:u w:val="single"/>
          </w:rPr>
          <w:t>Github</w:t>
        </w:r>
      </w:hyperlink>
      <w:r>
        <w:rPr>
          <w:i/>
        </w:rPr>
        <w:t xml:space="preserve"> for new versions and updates.</w:t>
      </w:r>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github.com/AndersonPaschoalon/CreationKit-DialogDocGe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