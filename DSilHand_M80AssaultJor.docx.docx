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 DSilHand_M80AssaultJor</w:t>
      </w:r>
      <w:r/>
    </w:p>
    <w:p>
      <w:pPr>
        <w:pStyle w:val="Heading2"/>
      </w:pPr>
      <w:r>
        <w:t>DSilHand_M80_FjolBeforeDiscourse</w:t>
      </w:r>
      <w:r/>
      <w:r/>
    </w:p>
    <w:p>
      <w:r/>
      <w:r>
        <w:rPr>
          <w:i/>
        </w:rPr>
        <w:t>?banch-comment?</w:t>
      </w:r>
      <w:r/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DSilHand_M80FB_Topic01</w:t>
      </w:r>
      <w:r/>
    </w:p>
    <w:p>
      <w:r/>
      <w:r>
        <w:t>Player: I'm ready!</w:t>
      </w:r>
      <w:r/>
    </w:p>
    <w:p>
      <w:r/>
      <w:r>
        <w:t>-- (Neutral 50): Good brother. We've been waiting for you. All the brothers are here. Let's begin...</w:t>
      </w:r>
      <w:r/>
      <w:r/>
      <w:r/>
    </w:p>
    <w:p>
      <w:pPr>
        <w:pStyle w:val="Heading2"/>
      </w:pPr>
      <w:r>
        <w:t>DSilHand_M80_FragmentSearch</w:t>
      </w:r>
      <w:r/>
      <w:r/>
    </w:p>
    <w:p>
      <w:r/>
      <w:r>
        <w:rPr>
          <w:i/>
        </w:rPr>
        <w:t>?banch-comment?</w:t>
      </w:r>
      <w:r/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DSilHand_M80FS_Topic01</w:t>
      </w:r>
      <w:r/>
    </w:p>
    <w:p>
      <w:r/>
      <w:r>
        <w:t>Player: ...</w:t>
      </w:r>
      <w:r/>
    </w:p>
    <w:p>
      <w:r/>
      <w:r>
        <w:t xml:space="preserve">-- (Neutral 50): I have one thing to ask. Three of the fragments in possession of the Companions are displayed on the wall, but one is missing... </w:t>
      </w:r>
      <w:r/>
    </w:p>
    <w:p>
      <w:r/>
      <w:r>
        <w:t>-- (Neutral 50): We need to find it. We need your help.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DSilHand_M80FS_Topic02</w:t>
      </w:r>
      <w:r/>
    </w:p>
    <w:p>
      <w:r/>
      <w:r>
        <w:t>Player: Consider the task done!</w:t>
      </w:r>
      <w:r/>
    </w:p>
    <w:p>
      <w:r/>
      <w:r>
        <w:t>-- (Neutral 50): Thanks. Come to me if you find it.</w:t>
      </w:r>
      <w:r/>
    </w:p>
    <w:p>
      <w:r/>
      <w:r>
        <w:t xml:space="preserve">-- (Neutral 50): It must be hidden somewhere in the basement. </w:t>
      </w:r>
      <w:r/>
    </w:p>
    <w:p>
      <w:r/>
      <w:r>
        <w:t>-- (Neutral 50): We will be cleaning the mess and preparing the bodies for the funerals.</w:t>
      </w:r>
      <w:r/>
      <w:r/>
      <w:r/>
    </w:p>
    <w:p>
      <w:pPr>
        <w:pStyle w:val="Heading2"/>
      </w:pPr>
      <w:r>
        <w:t>DSilHand_M80_FragmentFound</w:t>
      </w:r>
      <w:r/>
      <w:r/>
    </w:p>
    <w:p>
      <w:r/>
      <w:r>
        <w:rPr>
          <w:i/>
        </w:rPr>
        <w:t>?banch-comment?</w:t>
      </w:r>
      <w:r/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DSilHand_M80FF_Topic01</w:t>
      </w:r>
      <w:r/>
    </w:p>
    <w:p>
      <w:r/>
      <w:r>
        <w:t>Player: Here the last Fragment!</w:t>
      </w:r>
      <w:r/>
    </w:p>
    <w:p>
      <w:r/>
      <w:r>
        <w:t>-- (Neutral 50): So that's it! Thanks to you all Wuuthrad pieces are once again together...</w:t>
      </w:r>
      <w:r/>
    </w:p>
    <w:p>
      <w:r/>
      <w:r>
        <w:t>-- (Happy 50): Follow me to the Skyforge brother...</w:t>
      </w:r>
      <w:r/>
      <w:r/>
      <w:r/>
    </w:p>
    <w:p>
      <w:pPr>
        <w:pStyle w:val="Heading2"/>
      </w:pPr>
      <w:r>
        <w:t>(none)</w:t>
      </w:r>
      <w:r/>
      <w:r/>
    </w:p>
    <w:p>
      <w:r/>
      <w:r>
        <w:rPr>
          <w:i/>
        </w:rPr>
        <w:t>?banch-comment?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